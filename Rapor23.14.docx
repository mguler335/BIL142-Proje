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92A0" w14:textId="77777777" w:rsidR="009142B5" w:rsidRDefault="009142B5" w:rsidP="009142B5"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17522796" wp14:editId="45C552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86100" cy="3086100"/>
            <wp:effectExtent l="0" t="0" r="0" b="0"/>
            <wp:wrapSquare wrapText="bothSides"/>
            <wp:docPr id="2134568580" name="Resim 1" descr="TOBB ETÜ | An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BB ETÜ | Anka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AB967" w14:textId="77777777" w:rsidR="009142B5" w:rsidRPr="0079153E" w:rsidRDefault="009142B5" w:rsidP="009142B5"/>
    <w:p w14:paraId="1D375D84" w14:textId="77777777" w:rsidR="009142B5" w:rsidRPr="0079153E" w:rsidRDefault="009142B5" w:rsidP="009142B5"/>
    <w:p w14:paraId="700B5FAA" w14:textId="77777777" w:rsidR="009142B5" w:rsidRPr="0079153E" w:rsidRDefault="009142B5" w:rsidP="009142B5"/>
    <w:p w14:paraId="7F61E29F" w14:textId="77777777" w:rsidR="009142B5" w:rsidRPr="0079153E" w:rsidRDefault="009142B5" w:rsidP="009142B5"/>
    <w:p w14:paraId="693FD888" w14:textId="77777777" w:rsidR="009142B5" w:rsidRPr="0079153E" w:rsidRDefault="009142B5" w:rsidP="009142B5"/>
    <w:p w14:paraId="5162D377" w14:textId="77777777" w:rsidR="009142B5" w:rsidRPr="0079153E" w:rsidRDefault="009142B5" w:rsidP="009142B5"/>
    <w:p w14:paraId="575751F3" w14:textId="77777777" w:rsidR="009142B5" w:rsidRPr="0079153E" w:rsidRDefault="009142B5" w:rsidP="009142B5"/>
    <w:p w14:paraId="4BEFA953" w14:textId="77777777" w:rsidR="009142B5" w:rsidRPr="0079153E" w:rsidRDefault="009142B5" w:rsidP="009142B5"/>
    <w:p w14:paraId="443FAB05" w14:textId="77777777" w:rsidR="009142B5" w:rsidRPr="0079153E" w:rsidRDefault="009142B5" w:rsidP="009142B5"/>
    <w:p w14:paraId="5990BECC" w14:textId="77777777" w:rsidR="009142B5" w:rsidRPr="0079153E" w:rsidRDefault="009142B5" w:rsidP="009142B5"/>
    <w:p w14:paraId="20F48C1A" w14:textId="77777777" w:rsidR="009142B5" w:rsidRPr="0079153E" w:rsidRDefault="009142B5" w:rsidP="009142B5"/>
    <w:p w14:paraId="60AF7BD0" w14:textId="77777777" w:rsidR="009142B5" w:rsidRDefault="009142B5" w:rsidP="009142B5"/>
    <w:p w14:paraId="472DC782" w14:textId="6728B65A" w:rsidR="009142B5" w:rsidRPr="00597E9E" w:rsidRDefault="009142B5" w:rsidP="009142B5">
      <w:pPr>
        <w:tabs>
          <w:tab w:val="left" w:pos="187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7E9E">
        <w:rPr>
          <w:rFonts w:ascii="Times New Roman" w:hAnsi="Times New Roman" w:cs="Times New Roman"/>
          <w:b/>
          <w:bCs/>
          <w:sz w:val="36"/>
          <w:szCs w:val="36"/>
        </w:rPr>
        <w:t>BIL142 Bilgisayar Proglamlama II</w:t>
      </w:r>
    </w:p>
    <w:p w14:paraId="424BA41D" w14:textId="77777777" w:rsidR="009142B5" w:rsidRPr="00597E9E" w:rsidRDefault="009142B5" w:rsidP="009142B5">
      <w:pPr>
        <w:tabs>
          <w:tab w:val="left" w:pos="187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7E9E">
        <w:rPr>
          <w:rFonts w:ascii="Times New Roman" w:hAnsi="Times New Roman" w:cs="Times New Roman"/>
          <w:b/>
          <w:bCs/>
          <w:sz w:val="36"/>
          <w:szCs w:val="36"/>
        </w:rPr>
        <w:t>DÖNEM PROJESİ RAPORU</w:t>
      </w:r>
    </w:p>
    <w:p w14:paraId="6AE3B6DD" w14:textId="29739274" w:rsidR="009142B5" w:rsidRPr="00597E9E" w:rsidRDefault="009142B5" w:rsidP="009142B5">
      <w:pPr>
        <w:tabs>
          <w:tab w:val="left" w:pos="187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7E9E">
        <w:rPr>
          <w:rFonts w:ascii="Times New Roman" w:hAnsi="Times New Roman" w:cs="Times New Roman"/>
          <w:b/>
          <w:bCs/>
          <w:sz w:val="36"/>
          <w:szCs w:val="36"/>
        </w:rPr>
        <w:t xml:space="preserve">Ahmet Mete Gümüş - </w:t>
      </w:r>
      <w:r w:rsidR="00597E9E" w:rsidRPr="00597E9E">
        <w:rPr>
          <w:rFonts w:ascii="Times New Roman" w:hAnsi="Times New Roman" w:cs="Times New Roman"/>
          <w:b/>
          <w:bCs/>
          <w:sz w:val="36"/>
          <w:szCs w:val="36"/>
        </w:rPr>
        <w:t>231201069</w:t>
      </w:r>
    </w:p>
    <w:p w14:paraId="3CEB1D51" w14:textId="77777777" w:rsidR="009142B5" w:rsidRPr="00597E9E" w:rsidRDefault="009142B5" w:rsidP="009142B5">
      <w:pPr>
        <w:tabs>
          <w:tab w:val="left" w:pos="187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7E9E">
        <w:rPr>
          <w:rFonts w:ascii="Times New Roman" w:hAnsi="Times New Roman" w:cs="Times New Roman"/>
          <w:b/>
          <w:bCs/>
          <w:sz w:val="36"/>
          <w:szCs w:val="36"/>
        </w:rPr>
        <w:t>Muhammed Halil Güler 191204082</w:t>
      </w:r>
    </w:p>
    <w:p w14:paraId="22D08EF5" w14:textId="77777777" w:rsidR="009142B5" w:rsidRDefault="009142B5" w:rsidP="009142B5">
      <w:pPr>
        <w:tabs>
          <w:tab w:val="left" w:pos="1875"/>
        </w:tabs>
        <w:jc w:val="center"/>
        <w:rPr>
          <w:b/>
          <w:bCs/>
          <w:sz w:val="36"/>
          <w:szCs w:val="36"/>
        </w:rPr>
      </w:pPr>
    </w:p>
    <w:p w14:paraId="0B644E51" w14:textId="77777777" w:rsidR="009142B5" w:rsidRDefault="009142B5" w:rsidP="009142B5">
      <w:pPr>
        <w:tabs>
          <w:tab w:val="left" w:pos="1875"/>
        </w:tabs>
        <w:jc w:val="center"/>
        <w:rPr>
          <w:b/>
          <w:bCs/>
          <w:sz w:val="36"/>
          <w:szCs w:val="36"/>
        </w:rPr>
      </w:pPr>
    </w:p>
    <w:p w14:paraId="578F2637" w14:textId="77777777" w:rsidR="009142B5" w:rsidRDefault="009142B5" w:rsidP="009142B5">
      <w:pPr>
        <w:tabs>
          <w:tab w:val="left" w:pos="1875"/>
        </w:tabs>
        <w:jc w:val="center"/>
        <w:rPr>
          <w:b/>
          <w:bCs/>
          <w:sz w:val="36"/>
          <w:szCs w:val="36"/>
        </w:rPr>
      </w:pPr>
    </w:p>
    <w:p w14:paraId="5B5F1EB6" w14:textId="77777777" w:rsidR="009142B5" w:rsidRDefault="009142B5" w:rsidP="009142B5">
      <w:pPr>
        <w:tabs>
          <w:tab w:val="left" w:pos="1875"/>
        </w:tabs>
        <w:jc w:val="center"/>
        <w:rPr>
          <w:b/>
          <w:bCs/>
          <w:sz w:val="36"/>
          <w:szCs w:val="36"/>
        </w:rPr>
      </w:pPr>
    </w:p>
    <w:p w14:paraId="36092160" w14:textId="77777777" w:rsidR="009142B5" w:rsidRDefault="009142B5" w:rsidP="009142B5">
      <w:pPr>
        <w:tabs>
          <w:tab w:val="left" w:pos="1875"/>
        </w:tabs>
        <w:jc w:val="center"/>
        <w:rPr>
          <w:b/>
          <w:bCs/>
          <w:sz w:val="36"/>
          <w:szCs w:val="36"/>
        </w:rPr>
      </w:pPr>
    </w:p>
    <w:p w14:paraId="3D265B3A" w14:textId="6B2A09ED" w:rsidR="007A09A3" w:rsidRPr="009E67AF" w:rsidRDefault="007A09A3" w:rsidP="009E67AF">
      <w:pPr>
        <w:jc w:val="center"/>
        <w:rPr>
          <w:sz w:val="36"/>
          <w:szCs w:val="36"/>
        </w:rPr>
      </w:pPr>
    </w:p>
    <w:p w14:paraId="03869545" w14:textId="50DB9335" w:rsidR="007A09A3" w:rsidRPr="005B3C2B" w:rsidRDefault="007A09A3" w:rsidP="00F45E8A">
      <w:pPr>
        <w:pStyle w:val="Balk3"/>
        <w:numPr>
          <w:ilvl w:val="0"/>
          <w:numId w:val="62"/>
        </w:numPr>
        <w:rPr>
          <w:sz w:val="28"/>
          <w:szCs w:val="28"/>
        </w:rPr>
      </w:pPr>
      <w:r w:rsidRPr="005B3C2B">
        <w:rPr>
          <w:rStyle w:val="Gl"/>
          <w:b/>
          <w:bCs/>
          <w:sz w:val="28"/>
          <w:szCs w:val="28"/>
        </w:rPr>
        <w:t>Projenin Hedeflenen Program Özet</w:t>
      </w:r>
      <w:r w:rsidR="00F45E8A">
        <w:rPr>
          <w:rStyle w:val="Gl"/>
          <w:b/>
          <w:bCs/>
          <w:sz w:val="28"/>
          <w:szCs w:val="28"/>
        </w:rPr>
        <w:t>i</w:t>
      </w:r>
    </w:p>
    <w:p w14:paraId="5D191955" w14:textId="12B6FD44" w:rsidR="007A09A3" w:rsidRDefault="007A09A3" w:rsidP="007A09A3">
      <w:pPr>
        <w:pStyle w:val="NormalWeb"/>
      </w:pPr>
      <w:r>
        <w:t xml:space="preserve">Bu proje, üç cisim problemini temel alarak, </w:t>
      </w:r>
      <w:r w:rsidR="005B3C2B">
        <w:t xml:space="preserve">gök </w:t>
      </w:r>
      <w:r>
        <w:t>cisimlerin</w:t>
      </w:r>
      <w:r w:rsidR="005B3C2B">
        <w:t>in evren içerisinde</w:t>
      </w:r>
      <w:r>
        <w:t xml:space="preserve"> birbirlerine uyguladıkları kütle çekim kuvvetini hesaplayan ve hareketlerini simüle eden bir </w:t>
      </w:r>
      <w:r w:rsidR="005B3C2B">
        <w:t>C++ dili ile yazılmış</w:t>
      </w:r>
      <w:r>
        <w:t xml:space="preserve"> </w:t>
      </w:r>
      <w:r w:rsidR="005B3C2B">
        <w:t xml:space="preserve">simülasyondur. </w:t>
      </w:r>
      <w:r>
        <w:t>Roketlerin dinamik hareketi, gezegenlerin yörüngesi ve asteroidlerin serbest hareketi gibi karmaşık fiziksel olaylar, nesne yönelimli programlama anlayışı çerçevesinde modellenmiştir.</w:t>
      </w:r>
    </w:p>
    <w:p w14:paraId="26EDC499" w14:textId="77777777" w:rsidR="007A09A3" w:rsidRDefault="007A09A3" w:rsidP="007A09A3">
      <w:pPr>
        <w:pStyle w:val="NormalWeb"/>
      </w:pPr>
      <w:r>
        <w:t>Projenin başlıca hedefleri:</w:t>
      </w:r>
    </w:p>
    <w:p w14:paraId="0A9BD895" w14:textId="40251B0D" w:rsidR="007A09A3" w:rsidRDefault="007A09A3" w:rsidP="007A09A3">
      <w:pPr>
        <w:pStyle w:val="NormalWeb"/>
        <w:numPr>
          <w:ilvl w:val="0"/>
          <w:numId w:val="10"/>
        </w:numPr>
      </w:pPr>
      <w:r>
        <w:t>Fiziksel cisimlerin kütle çekim kuvvetini hesaplama</w:t>
      </w:r>
      <w:r w:rsidR="005B3C2B">
        <w:t xml:space="preserve"> ve buna dayalı işlemler.</w:t>
      </w:r>
    </w:p>
    <w:p w14:paraId="17D08C0C" w14:textId="77777777" w:rsidR="007A09A3" w:rsidRDefault="007A09A3" w:rsidP="007A09A3">
      <w:pPr>
        <w:pStyle w:val="NormalWeb"/>
        <w:numPr>
          <w:ilvl w:val="0"/>
          <w:numId w:val="10"/>
        </w:numPr>
      </w:pPr>
      <w:r>
        <w:t>Taylor serisi yaklaşımı kullanarak hareket güncellemeleri yapma.</w:t>
      </w:r>
    </w:p>
    <w:p w14:paraId="36995983" w14:textId="77777777" w:rsidR="007A09A3" w:rsidRDefault="007A09A3" w:rsidP="007A09A3">
      <w:pPr>
        <w:pStyle w:val="NormalWeb"/>
        <w:numPr>
          <w:ilvl w:val="0"/>
          <w:numId w:val="10"/>
        </w:numPr>
      </w:pPr>
      <w:r>
        <w:t>Roketlerin ek kuvvet oluşturma ve kütle kaybını simüle etme.</w:t>
      </w:r>
    </w:p>
    <w:p w14:paraId="340BD66D" w14:textId="24D8F14D" w:rsidR="007A09A3" w:rsidRDefault="007A09A3" w:rsidP="007A09A3">
      <w:pPr>
        <w:pStyle w:val="NormalWeb"/>
        <w:numPr>
          <w:ilvl w:val="0"/>
          <w:numId w:val="10"/>
        </w:numPr>
      </w:pPr>
      <w:r>
        <w:t xml:space="preserve">Cisimlerin yörünge hareketlerini </w:t>
      </w:r>
      <w:r w:rsidR="005B3C2B">
        <w:t>Canvas grafik kütüphanesi yardımıyla</w:t>
      </w:r>
      <w:r>
        <w:t xml:space="preserve"> çiz</w:t>
      </w:r>
      <w:r w:rsidR="005B3C2B">
        <w:t>ime aktarma</w:t>
      </w:r>
      <w:r>
        <w:t>.</w:t>
      </w:r>
    </w:p>
    <w:p w14:paraId="452DD349" w14:textId="6A2CB112" w:rsidR="007A09A3" w:rsidRDefault="009E67AF" w:rsidP="007A09A3">
      <w:pPr>
        <w:pStyle w:val="NormalWeb"/>
      </w:pPr>
      <w:r>
        <w:t>Bu projede yazılan kod , bellek yönetimi açısından dikkatli hazırlanmış ve yapılan işlemlerin doğruluğu fiziksel formüllerle uyuşmaktadır.</w:t>
      </w:r>
    </w:p>
    <w:p w14:paraId="0A0F807F" w14:textId="77777777" w:rsidR="007A09A3" w:rsidRDefault="00000000" w:rsidP="007A09A3">
      <w:r>
        <w:rPr>
          <w:noProof/>
        </w:rPr>
        <w:pict w14:anchorId="75A9FF35">
          <v:rect id="_x0000_i1025" alt="" style="width:411.4pt;height:.05pt;mso-width-percent:0;mso-height-percent:0;mso-width-percent:0;mso-height-percent:0" o:hrpct="907" o:hralign="center" o:hrstd="t" o:hr="t" fillcolor="#a0a0a0" stroked="f"/>
        </w:pict>
      </w:r>
    </w:p>
    <w:p w14:paraId="0FC14DF9" w14:textId="43AA3047" w:rsidR="007A09A3" w:rsidRPr="009E67AF" w:rsidRDefault="007A09A3" w:rsidP="00F45E8A">
      <w:pPr>
        <w:pStyle w:val="Balk3"/>
        <w:numPr>
          <w:ilvl w:val="0"/>
          <w:numId w:val="62"/>
        </w:numPr>
        <w:rPr>
          <w:sz w:val="28"/>
          <w:szCs w:val="28"/>
        </w:rPr>
      </w:pPr>
      <w:r w:rsidRPr="009E67AF">
        <w:rPr>
          <w:rStyle w:val="Gl"/>
          <w:b/>
          <w:bCs/>
          <w:sz w:val="28"/>
          <w:szCs w:val="28"/>
        </w:rPr>
        <w:t>Nesne Yönelimli Programlama Yapısı</w:t>
      </w:r>
    </w:p>
    <w:p w14:paraId="05D90807" w14:textId="63408B38" w:rsidR="007A09A3" w:rsidRDefault="007A09A3" w:rsidP="007A09A3">
      <w:pPr>
        <w:pStyle w:val="NormalWeb"/>
      </w:pPr>
      <w:r>
        <w:t xml:space="preserve">Nesne yönelimli programlama </w:t>
      </w:r>
      <w:r w:rsidR="005B3C2B">
        <w:t>mantığı b</w:t>
      </w:r>
      <w:r>
        <w:t>u projede şu çerçevede kullanılmıştır:</w:t>
      </w:r>
    </w:p>
    <w:p w14:paraId="72159B5A" w14:textId="77777777" w:rsidR="007A09A3" w:rsidRDefault="007A09A3" w:rsidP="007A09A3">
      <w:pPr>
        <w:pStyle w:val="NormalWeb"/>
        <w:numPr>
          <w:ilvl w:val="0"/>
          <w:numId w:val="11"/>
        </w:numPr>
      </w:pPr>
      <w:r>
        <w:t>Her fiziksel nesne (örneğin, gezegen, roket, asteroid) bir "sınıf" olarak tanımlanmıştır.</w:t>
      </w:r>
    </w:p>
    <w:p w14:paraId="41F5CF58" w14:textId="77777777" w:rsidR="007A09A3" w:rsidRDefault="007A09A3" w:rsidP="007A09A3">
      <w:pPr>
        <w:pStyle w:val="NormalWeb"/>
        <w:numPr>
          <w:ilvl w:val="0"/>
          <w:numId w:val="11"/>
        </w:numPr>
      </w:pPr>
      <w:r>
        <w:t>Sınıflar arası kalıtım, ortak özelliklerin tekrar edilmesini önlemek için kullanılmıştır.</w:t>
      </w:r>
    </w:p>
    <w:p w14:paraId="0E20425B" w14:textId="77777777" w:rsidR="007A09A3" w:rsidRDefault="007A09A3" w:rsidP="007A09A3">
      <w:pPr>
        <w:pStyle w:val="NormalWeb"/>
        <w:numPr>
          <w:ilvl w:val="0"/>
          <w:numId w:val="11"/>
        </w:numPr>
      </w:pPr>
      <w:r>
        <w:t>Dinamik bağlama ve polimorfizm, farklı nesnelerin benzer davranışlarının tek bir arabirimle kontrol edilmesini sağlamıştır.</w:t>
      </w:r>
    </w:p>
    <w:p w14:paraId="0B552F6A" w14:textId="7CA01339" w:rsidR="00597E9E" w:rsidRDefault="00597E9E" w:rsidP="00597E9E">
      <w:pPr>
        <w:pStyle w:val="NormalWeb"/>
        <w:ind w:left="720"/>
      </w:pPr>
      <w:r>
        <w:t>Ayrıca nesne yönelimli programlama mantığı grup içerisinde de görev dağılımı yaparken kullanılmıştır. Kodların genel işleyiş tasarımı beraber yapılmasına karşılık, Asteroid, Rocket gibi sınıflar görev dağılımı yapılarak 2 kişi tarafından paralel olarak koda entegre edilmiştir.</w:t>
      </w:r>
      <w:r w:rsidR="00804823">
        <w:t xml:space="preserve"> Bu bağlamda gerektiğinde kod üzerinde canlı olarak beraber çalışabilmek için Clion IDE özelliği olan Code With Me gibi özellikler de aktif olarak kullanılmıştır.  </w:t>
      </w:r>
    </w:p>
    <w:p w14:paraId="1A6156F4" w14:textId="77777777" w:rsidR="00597E9E" w:rsidRDefault="00597E9E" w:rsidP="00597E9E">
      <w:pPr>
        <w:pStyle w:val="NormalWeb"/>
        <w:ind w:left="720"/>
      </w:pPr>
    </w:p>
    <w:p w14:paraId="1B07D635" w14:textId="59A20752" w:rsidR="00804823" w:rsidRPr="006F7271" w:rsidRDefault="00804823" w:rsidP="00F45E8A">
      <w:pPr>
        <w:pStyle w:val="Balk4"/>
        <w:numPr>
          <w:ilvl w:val="0"/>
          <w:numId w:val="62"/>
        </w:numPr>
        <w:rPr>
          <w:i w:val="0"/>
          <w:iCs w:val="0"/>
          <w:sz w:val="28"/>
          <w:szCs w:val="28"/>
        </w:rPr>
      </w:pPr>
      <w:r w:rsidRPr="006F7271">
        <w:rPr>
          <w:rStyle w:val="Gl"/>
          <w:b/>
          <w:bCs/>
          <w:i w:val="0"/>
          <w:iCs w:val="0"/>
          <w:sz w:val="28"/>
          <w:szCs w:val="28"/>
        </w:rPr>
        <w:lastRenderedPageBreak/>
        <w:t>Programda Kullanılan Sınıfların (Class) Açıklamaları</w:t>
      </w:r>
    </w:p>
    <w:p w14:paraId="1068AED5" w14:textId="77777777" w:rsidR="00804823" w:rsidRDefault="00804823" w:rsidP="007A09A3">
      <w:pPr>
        <w:pStyle w:val="Balk4"/>
        <w:rPr>
          <w:rStyle w:val="Gl"/>
          <w:b/>
          <w:bCs/>
          <w:sz w:val="28"/>
          <w:szCs w:val="28"/>
        </w:rPr>
      </w:pPr>
    </w:p>
    <w:p w14:paraId="069E594E" w14:textId="3EC4B4D5" w:rsidR="007A09A3" w:rsidRPr="009E67AF" w:rsidRDefault="006F7271" w:rsidP="007A09A3">
      <w:pPr>
        <w:pStyle w:val="Balk4"/>
        <w:rPr>
          <w:sz w:val="28"/>
          <w:szCs w:val="28"/>
        </w:rPr>
      </w:pPr>
      <w:r>
        <w:rPr>
          <w:rStyle w:val="Gl"/>
          <w:b/>
          <w:bCs/>
          <w:sz w:val="28"/>
          <w:szCs w:val="28"/>
        </w:rPr>
        <w:t>3.1</w:t>
      </w:r>
      <w:r w:rsidR="007A09A3" w:rsidRPr="009E67AF">
        <w:rPr>
          <w:rStyle w:val="Gl"/>
          <w:b/>
          <w:bCs/>
          <w:sz w:val="28"/>
          <w:szCs w:val="28"/>
        </w:rPr>
        <w:t xml:space="preserve"> Vector Sınıfı</w:t>
      </w:r>
    </w:p>
    <w:p w14:paraId="359F5021" w14:textId="77777777" w:rsidR="002A27AD" w:rsidRPr="002A27AD" w:rsidRDefault="002A27AD" w:rsidP="002A27AD">
      <w:pPr>
        <w:pStyle w:val="NormalWeb"/>
        <w:numPr>
          <w:ilvl w:val="0"/>
          <w:numId w:val="18"/>
        </w:numPr>
      </w:pPr>
      <w:r w:rsidRPr="002A27AD">
        <w:t>Tanım: 2 boyutlu vektör işlemleri için kullanılır. Fiziksel kuvvetler, hızlar ve konumlar bu sınıf ile temsil edilir.</w:t>
      </w:r>
    </w:p>
    <w:p w14:paraId="3BD1CBB8" w14:textId="77777777" w:rsidR="002A27AD" w:rsidRPr="002A27AD" w:rsidRDefault="002A27AD" w:rsidP="002A27AD">
      <w:pPr>
        <w:pStyle w:val="NormalWeb"/>
        <w:numPr>
          <w:ilvl w:val="0"/>
          <w:numId w:val="18"/>
        </w:numPr>
      </w:pPr>
      <w:r w:rsidRPr="002A27AD">
        <w:t>Kullanım Amacı: Kütle çekimi, hız, ivme gibi fiziksel büyüklükler üzerinde vektör aritmetiği yapmak.</w:t>
      </w:r>
    </w:p>
    <w:p w14:paraId="12FC52A7" w14:textId="38C91454" w:rsidR="007A09A3" w:rsidRDefault="007A09A3" w:rsidP="007A09A3">
      <w:pPr>
        <w:pStyle w:val="NormalWeb"/>
        <w:rPr>
          <w:rStyle w:val="Gl"/>
        </w:rPr>
      </w:pPr>
      <w:r>
        <w:rPr>
          <w:rStyle w:val="Gl"/>
        </w:rPr>
        <w:t>Kod Bloğu:</w:t>
      </w:r>
    </w:p>
    <w:p w14:paraId="151DB2EF" w14:textId="6D54AA11" w:rsidR="00902C3E" w:rsidRDefault="00902C3E" w:rsidP="007A09A3">
      <w:pPr>
        <w:pStyle w:val="NormalWeb"/>
      </w:pPr>
      <w:r w:rsidRPr="00902C3E">
        <w:rPr>
          <w:noProof/>
        </w:rPr>
        <w:drawing>
          <wp:inline distT="0" distB="0" distL="0" distR="0" wp14:anchorId="14152E0F" wp14:editId="08789DC6">
            <wp:extent cx="4273550" cy="3762400"/>
            <wp:effectExtent l="0" t="0" r="0" b="9525"/>
            <wp:docPr id="2" name="Resim 2" descr="C:\Users\MeteGumus\Desktop\vektö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teGumus\Desktop\vektö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26" cy="37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D31D" w14:textId="77777777" w:rsidR="007A09A3" w:rsidRDefault="007A09A3" w:rsidP="007A09A3">
      <w:pPr>
        <w:pStyle w:val="NormalWeb"/>
      </w:pPr>
      <w:r>
        <w:rPr>
          <w:rStyle w:val="Gl"/>
        </w:rPr>
        <w:t>Açıklama:</w:t>
      </w:r>
    </w:p>
    <w:p w14:paraId="07B8EC7C" w14:textId="79A14347" w:rsidR="007A09A3" w:rsidRDefault="007A09A3" w:rsidP="007A09A3">
      <w:pPr>
        <w:pStyle w:val="NormalWeb"/>
        <w:numPr>
          <w:ilvl w:val="0"/>
          <w:numId w:val="12"/>
        </w:numPr>
      </w:pPr>
      <w:r>
        <w:rPr>
          <w:rStyle w:val="Gl"/>
        </w:rPr>
        <w:t>Toplama:</w:t>
      </w:r>
      <w:r>
        <w:t xml:space="preserve"> </w:t>
      </w:r>
      <w:r w:rsidR="00902C3E">
        <w:t>İki vektörün toplamını hesaplar ve döndürür.</w:t>
      </w:r>
    </w:p>
    <w:p w14:paraId="5C550891" w14:textId="6B1E7261" w:rsidR="007A09A3" w:rsidRDefault="007A09A3" w:rsidP="007A09A3">
      <w:pPr>
        <w:pStyle w:val="NormalWeb"/>
        <w:numPr>
          <w:ilvl w:val="0"/>
          <w:numId w:val="12"/>
        </w:numPr>
      </w:pPr>
      <w:r>
        <w:rPr>
          <w:rStyle w:val="Gl"/>
        </w:rPr>
        <w:t>Çıkarma:</w:t>
      </w:r>
      <w:r>
        <w:t xml:space="preserve"> İk</w:t>
      </w:r>
      <w:r w:rsidR="00902C3E">
        <w:t>i vektör arasındaki farkı bulur ve döndürür.</w:t>
      </w:r>
    </w:p>
    <w:p w14:paraId="4536935E" w14:textId="4452CCBB" w:rsidR="007A09A3" w:rsidRDefault="007A09A3" w:rsidP="007A09A3">
      <w:pPr>
        <w:pStyle w:val="NormalWeb"/>
        <w:numPr>
          <w:ilvl w:val="0"/>
          <w:numId w:val="12"/>
        </w:numPr>
      </w:pPr>
      <w:r>
        <w:rPr>
          <w:rStyle w:val="Gl"/>
        </w:rPr>
        <w:t>Skaler Çarpma ve Bölme:</w:t>
      </w:r>
      <w:r>
        <w:t xml:space="preserve"> Vektörün bileşenlerini b</w:t>
      </w:r>
      <w:r w:rsidR="00CD1A3B">
        <w:t>ir sabit ile çarpar ya da böler ve döndürür.</w:t>
      </w:r>
    </w:p>
    <w:p w14:paraId="59C05E2E" w14:textId="77777777" w:rsidR="007A09A3" w:rsidRDefault="00000000" w:rsidP="007A09A3">
      <w:r>
        <w:rPr>
          <w:noProof/>
        </w:rPr>
        <w:pict w14:anchorId="15B09AAE">
          <v:rect id="_x0000_i1026" alt="" style="width:411.4pt;height:.05pt;mso-width-percent:0;mso-height-percent:0;mso-width-percent:0;mso-height-percent:0" o:hrpct="907" o:hralign="center" o:hrstd="t" o:hr="t" fillcolor="#a0a0a0" stroked="f"/>
        </w:pict>
      </w:r>
    </w:p>
    <w:p w14:paraId="43E9ED2B" w14:textId="1B3CF951" w:rsidR="007A09A3" w:rsidRPr="00EA38DA" w:rsidRDefault="006F7271" w:rsidP="007A09A3">
      <w:pPr>
        <w:pStyle w:val="Balk4"/>
        <w:rPr>
          <w:sz w:val="28"/>
          <w:szCs w:val="28"/>
        </w:rPr>
      </w:pPr>
      <w:r w:rsidRPr="00EA38DA">
        <w:rPr>
          <w:rStyle w:val="Gl"/>
          <w:b/>
          <w:bCs/>
          <w:sz w:val="28"/>
          <w:szCs w:val="28"/>
        </w:rPr>
        <w:lastRenderedPageBreak/>
        <w:t>3.2</w:t>
      </w:r>
      <w:r w:rsidR="007A09A3" w:rsidRPr="00EA38DA">
        <w:rPr>
          <w:rStyle w:val="Gl"/>
          <w:b/>
          <w:bCs/>
          <w:sz w:val="28"/>
          <w:szCs w:val="28"/>
        </w:rPr>
        <w:t xml:space="preserve"> Body Sınıfı</w:t>
      </w:r>
    </w:p>
    <w:p w14:paraId="003C5807" w14:textId="3AF962CF" w:rsidR="007A09A3" w:rsidRDefault="007A09A3" w:rsidP="007A09A3">
      <w:pPr>
        <w:pStyle w:val="NormalWeb"/>
      </w:pPr>
      <w:r>
        <w:rPr>
          <w:rStyle w:val="Gl"/>
        </w:rPr>
        <w:t>Tanım:</w:t>
      </w:r>
      <w:r>
        <w:t xml:space="preserve"> Temel fiziksel cisimleri (örneğin, asteroid, gezegen</w:t>
      </w:r>
      <w:r w:rsidR="00902C3E">
        <w:t xml:space="preserve"> , roket</w:t>
      </w:r>
      <w:r>
        <w:t>) temsil eden bir sınıf.</w:t>
      </w:r>
      <w:r w:rsidR="00902C3E">
        <w:br/>
        <w:t>Body sınıfı simülasyona eklenecek her bir cismin bağlı olduğu sınıftır.</w:t>
      </w:r>
    </w:p>
    <w:p w14:paraId="2609AA02" w14:textId="0451C948" w:rsidR="007A09A3" w:rsidRDefault="007A09A3" w:rsidP="007A09A3">
      <w:pPr>
        <w:pStyle w:val="NormalWeb"/>
      </w:pPr>
      <w:r>
        <w:rPr>
          <w:rStyle w:val="Gl"/>
        </w:rPr>
        <w:t>Kod Bloğu:</w:t>
      </w:r>
      <w:r w:rsidR="00902C3E" w:rsidRPr="00902C3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02C3E" w:rsidRPr="00902C3E">
        <w:rPr>
          <w:rStyle w:val="Gl"/>
          <w:noProof/>
        </w:rPr>
        <w:drawing>
          <wp:inline distT="0" distB="0" distL="0" distR="0" wp14:anchorId="786C8994" wp14:editId="15771FE3">
            <wp:extent cx="5866765" cy="3223718"/>
            <wp:effectExtent l="0" t="0" r="635" b="0"/>
            <wp:docPr id="3" name="Resim 3" descr="C:\Users\MeteGumus\Desktop\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eGumus\Desktop\bod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956" cy="32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4171" w14:textId="77777777" w:rsidR="007A09A3" w:rsidRDefault="007A09A3" w:rsidP="007A09A3">
      <w:pPr>
        <w:pStyle w:val="NormalWeb"/>
      </w:pPr>
      <w:r>
        <w:rPr>
          <w:rStyle w:val="Gl"/>
        </w:rPr>
        <w:t>Açıklama:</w:t>
      </w:r>
    </w:p>
    <w:p w14:paraId="11F34E5E" w14:textId="284CE0B1" w:rsidR="007A09A3" w:rsidRDefault="007A09A3" w:rsidP="007A09A3">
      <w:pPr>
        <w:pStyle w:val="NormalWeb"/>
        <w:numPr>
          <w:ilvl w:val="0"/>
          <w:numId w:val="13"/>
        </w:numPr>
      </w:pPr>
      <w:r>
        <w:rPr>
          <w:rStyle w:val="Gl"/>
        </w:rPr>
        <w:t>updateVelocity:</w:t>
      </w:r>
      <w:r>
        <w:t xml:space="preserve"> Newton’un ikinci hareket yasasına dayanarak hızı günceller.</w:t>
      </w:r>
    </w:p>
    <w:p w14:paraId="4C247770" w14:textId="59B6E6D1" w:rsidR="00902C3E" w:rsidRDefault="00902C3E" w:rsidP="007A09A3">
      <w:pPr>
        <w:pStyle w:val="NormalWeb"/>
        <w:numPr>
          <w:ilvl w:val="0"/>
          <w:numId w:val="13"/>
        </w:numPr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0428FF46" wp14:editId="327826F9">
            <wp:extent cx="1282700" cy="55332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6616" cy="5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161C" w14:textId="38EFAB33" w:rsidR="007A09A3" w:rsidRDefault="007A09A3" w:rsidP="007A09A3">
      <w:pPr>
        <w:pStyle w:val="NormalWeb"/>
        <w:numPr>
          <w:ilvl w:val="0"/>
          <w:numId w:val="13"/>
        </w:numPr>
      </w:pPr>
      <w:r>
        <w:rPr>
          <w:rStyle w:val="Gl"/>
        </w:rPr>
        <w:t>updatePosition:</w:t>
      </w:r>
      <w:r>
        <w:t xml:space="preserve"> Yeni hızı kullanarak cismin konumunu hesaplar.</w:t>
      </w:r>
    </w:p>
    <w:p w14:paraId="5D87932D" w14:textId="77777777" w:rsidR="00902C3E" w:rsidRDefault="00902C3E" w:rsidP="007A09A3">
      <w:pPr>
        <w:pStyle w:val="NormalWeb"/>
        <w:numPr>
          <w:ilvl w:val="0"/>
          <w:numId w:val="13"/>
        </w:numPr>
      </w:pPr>
    </w:p>
    <w:p w14:paraId="5CFA77E3" w14:textId="2E06D36A" w:rsidR="00902C3E" w:rsidRDefault="00902C3E" w:rsidP="007A09A3">
      <w:pPr>
        <w:pStyle w:val="NormalWeb"/>
        <w:numPr>
          <w:ilvl w:val="0"/>
          <w:numId w:val="13"/>
        </w:numPr>
      </w:pPr>
      <w:r>
        <w:rPr>
          <w:rStyle w:val="Gl"/>
        </w:rPr>
        <w:t>calculateGravitationalForce:</w:t>
      </w:r>
      <w:r>
        <w:t xml:space="preserve"> İki cisim arasındaki kütleçekim kuvvetini hesaplamak için kullanılır. Fonksiyon , Newton’un Evrensel Çekim Yasası’na dayanarak çalışır : </w:t>
      </w:r>
    </w:p>
    <w:p w14:paraId="1FA838F2" w14:textId="39C8195F" w:rsidR="00902C3E" w:rsidRDefault="00902C3E" w:rsidP="00902C3E">
      <w:pPr>
        <w:pStyle w:val="NormalWeb"/>
        <w:numPr>
          <w:ilvl w:val="0"/>
          <w:numId w:val="13"/>
        </w:numPr>
      </w:pPr>
      <w:r>
        <w:t xml:space="preserve">                               </w:t>
      </w:r>
      <w:r w:rsidRPr="00902C3E">
        <w:rPr>
          <w:rStyle w:val="Gl"/>
          <w:noProof/>
        </w:rPr>
        <w:drawing>
          <wp:inline distT="0" distB="0" distL="0" distR="0" wp14:anchorId="40AA65CC" wp14:editId="4D68494C">
            <wp:extent cx="1790700" cy="457200"/>
            <wp:effectExtent l="0" t="0" r="0" b="0"/>
            <wp:docPr id="4" name="Resim 4" descr="C:\Users\MeteGumus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teGumus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E61F" w14:textId="15A7BB78" w:rsidR="00902C3E" w:rsidRDefault="00902C3E" w:rsidP="00902C3E">
      <w:pPr>
        <w:pStyle w:val="NormalWeb"/>
        <w:numPr>
          <w:ilvl w:val="1"/>
          <w:numId w:val="13"/>
        </w:numPr>
      </w:pPr>
      <w:r>
        <w:t>Konum vektörü farkını hesaplar.</w:t>
      </w:r>
    </w:p>
    <w:p w14:paraId="5ECFA8EF" w14:textId="7C649772" w:rsidR="00902C3E" w:rsidRDefault="00902C3E" w:rsidP="00902C3E">
      <w:pPr>
        <w:pStyle w:val="NormalWeb"/>
        <w:numPr>
          <w:ilvl w:val="1"/>
          <w:numId w:val="13"/>
        </w:numPr>
      </w:pPr>
      <w:r>
        <w:t>Uzaklığın karesini hesaplar.</w:t>
      </w:r>
    </w:p>
    <w:p w14:paraId="3A12DDE3" w14:textId="4DA6111B" w:rsidR="00902C3E" w:rsidRDefault="00902C3E" w:rsidP="00902C3E">
      <w:pPr>
        <w:pStyle w:val="NormalWeb"/>
        <w:numPr>
          <w:ilvl w:val="1"/>
          <w:numId w:val="13"/>
        </w:numPr>
      </w:pPr>
      <w:r>
        <w:t>Sıfıra bölünme kontrolü yapar.</w:t>
      </w:r>
    </w:p>
    <w:p w14:paraId="76EB1C3C" w14:textId="68F3F524" w:rsidR="00902C3E" w:rsidRDefault="00902C3E" w:rsidP="00902C3E">
      <w:pPr>
        <w:pStyle w:val="NormalWeb"/>
        <w:numPr>
          <w:ilvl w:val="1"/>
          <w:numId w:val="13"/>
        </w:numPr>
      </w:pPr>
      <w:r>
        <w:t>Uzaklığı hesaplar.</w:t>
      </w:r>
    </w:p>
    <w:p w14:paraId="72104BBE" w14:textId="04852A8A" w:rsidR="00902C3E" w:rsidRDefault="00902C3E" w:rsidP="00902C3E">
      <w:pPr>
        <w:pStyle w:val="NormalWeb"/>
        <w:numPr>
          <w:ilvl w:val="1"/>
          <w:numId w:val="13"/>
        </w:numPr>
      </w:pPr>
      <w:r>
        <w:t>Gravitasyonel kuvvetin büyüklüğünü hesaplar.</w:t>
      </w:r>
    </w:p>
    <w:p w14:paraId="03BD9FF1" w14:textId="507B94FD" w:rsidR="00902C3E" w:rsidRDefault="00902C3E" w:rsidP="00902C3E">
      <w:pPr>
        <w:pStyle w:val="NormalWeb"/>
        <w:numPr>
          <w:ilvl w:val="1"/>
          <w:numId w:val="13"/>
        </w:numPr>
      </w:pPr>
      <w:r>
        <w:t>Yön vektörünü bulur ve sonuç kuvveti döndürür.</w:t>
      </w:r>
    </w:p>
    <w:p w14:paraId="56E6FF38" w14:textId="77777777" w:rsidR="007A09A3" w:rsidRDefault="00000000" w:rsidP="007A09A3">
      <w:r>
        <w:rPr>
          <w:noProof/>
        </w:rPr>
        <w:lastRenderedPageBreak/>
        <w:pict w14:anchorId="332AB371">
          <v:rect id="_x0000_i1027" alt="" style="width:411.4pt;height:.05pt;mso-width-percent:0;mso-height-percent:0;mso-width-percent:0;mso-height-percent:0" o:hrpct="907" o:hralign="center" o:hrstd="t" o:hr="t" fillcolor="#a0a0a0" stroked="f"/>
        </w:pict>
      </w:r>
    </w:p>
    <w:p w14:paraId="76D9F962" w14:textId="52E2C1C9" w:rsidR="007A09A3" w:rsidRPr="00EA38DA" w:rsidRDefault="006F7271" w:rsidP="007A09A3">
      <w:pPr>
        <w:pStyle w:val="Balk4"/>
        <w:rPr>
          <w:sz w:val="28"/>
          <w:szCs w:val="28"/>
        </w:rPr>
      </w:pPr>
      <w:r w:rsidRPr="00EA38DA">
        <w:rPr>
          <w:rStyle w:val="Gl"/>
          <w:b/>
          <w:bCs/>
          <w:sz w:val="28"/>
          <w:szCs w:val="28"/>
        </w:rPr>
        <w:t>3.3</w:t>
      </w:r>
      <w:r w:rsidR="007A09A3" w:rsidRPr="00EA38DA">
        <w:rPr>
          <w:rStyle w:val="Gl"/>
          <w:b/>
          <w:bCs/>
          <w:sz w:val="28"/>
          <w:szCs w:val="28"/>
        </w:rPr>
        <w:t xml:space="preserve"> Rocket Sınıfı</w:t>
      </w:r>
    </w:p>
    <w:p w14:paraId="23410FFA" w14:textId="03AD1236" w:rsidR="007A09A3" w:rsidRDefault="007A09A3" w:rsidP="007A09A3">
      <w:pPr>
        <w:pStyle w:val="NormalWeb"/>
      </w:pPr>
      <w:r>
        <w:rPr>
          <w:rStyle w:val="Gl"/>
        </w:rPr>
        <w:t>Tanım:</w:t>
      </w:r>
      <w:r>
        <w:t xml:space="preserve"> Body sınıfından türetilen ve roketleri temsil eden sınıf. Roketlerin dinamik kütle kaybı ve itki kuvvetl</w:t>
      </w:r>
      <w:r w:rsidR="00641909">
        <w:t>eri gibi ek özellikleri ve bu özellikleri bünyesinde barındırarak işlem yapan fonksiyonları bulunur.</w:t>
      </w:r>
    </w:p>
    <w:p w14:paraId="120EA88A" w14:textId="77777777" w:rsidR="007A09A3" w:rsidRDefault="007A09A3" w:rsidP="007A09A3">
      <w:pPr>
        <w:pStyle w:val="NormalWeb"/>
      </w:pPr>
      <w:r>
        <w:rPr>
          <w:rStyle w:val="Gl"/>
        </w:rPr>
        <w:t>Kod Bloğu:</w:t>
      </w:r>
    </w:p>
    <w:p w14:paraId="192189C3" w14:textId="77777777" w:rsidR="00641909" w:rsidRDefault="00641909" w:rsidP="007A09A3">
      <w:pPr>
        <w:pStyle w:val="NormalWeb"/>
        <w:rPr>
          <w:rStyle w:val="Gl"/>
        </w:rPr>
      </w:pPr>
      <w:r w:rsidRPr="00641909">
        <w:rPr>
          <w:rStyle w:val="HTMLKodu"/>
          <w:rFonts w:eastAsiaTheme="majorEastAsia"/>
          <w:noProof/>
        </w:rPr>
        <w:drawing>
          <wp:inline distT="0" distB="0" distL="0" distR="0" wp14:anchorId="68FF07AE" wp14:editId="75ACD820">
            <wp:extent cx="6091435" cy="2895600"/>
            <wp:effectExtent l="0" t="0" r="5080" b="0"/>
            <wp:docPr id="5" name="Resim 5" descr="C:\Users\MeteGumus\Desktop\ro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teGumus\Desktop\rok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56" cy="29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09C5" w14:textId="3A9FA248" w:rsidR="007A09A3" w:rsidRDefault="007A09A3" w:rsidP="007A09A3">
      <w:pPr>
        <w:pStyle w:val="NormalWeb"/>
        <w:rPr>
          <w:rStyle w:val="Gl"/>
        </w:rPr>
      </w:pPr>
      <w:r>
        <w:rPr>
          <w:rStyle w:val="Gl"/>
        </w:rPr>
        <w:t>Açıklama:</w:t>
      </w:r>
    </w:p>
    <w:p w14:paraId="38BCFE2F" w14:textId="77777777" w:rsidR="00641909" w:rsidRDefault="00641909" w:rsidP="007A09A3">
      <w:pPr>
        <w:pStyle w:val="NormalWeb"/>
      </w:pPr>
    </w:p>
    <w:p w14:paraId="5820898D" w14:textId="12120410" w:rsidR="00641909" w:rsidRDefault="007A09A3" w:rsidP="00641909">
      <w:pPr>
        <w:pStyle w:val="NormalWeb"/>
        <w:numPr>
          <w:ilvl w:val="0"/>
          <w:numId w:val="14"/>
        </w:numPr>
      </w:pPr>
      <w:r>
        <w:rPr>
          <w:rStyle w:val="Gl"/>
        </w:rPr>
        <w:t>updateVelocity:</w:t>
      </w:r>
      <w:r>
        <w:t xml:space="preserve"> Roketin motor çıkışından oluşan itki kuvvetini ekler.</w:t>
      </w:r>
    </w:p>
    <w:p w14:paraId="5CA0844D" w14:textId="58329E5F" w:rsidR="007A09A3" w:rsidRDefault="007A09A3" w:rsidP="007A09A3">
      <w:pPr>
        <w:pStyle w:val="NormalWeb"/>
        <w:numPr>
          <w:ilvl w:val="0"/>
          <w:numId w:val="14"/>
        </w:numPr>
      </w:pPr>
      <w:r>
        <w:rPr>
          <w:rStyle w:val="Gl"/>
        </w:rPr>
        <w:t>updatePosition:</w:t>
      </w:r>
      <w:r>
        <w:t xml:space="preserve"> Roketin kütlesini ve konumunu günceller.</w:t>
      </w:r>
    </w:p>
    <w:p w14:paraId="28F28412" w14:textId="18BCECE7" w:rsidR="00641909" w:rsidRDefault="00641909" w:rsidP="00641909">
      <w:pPr>
        <w:pStyle w:val="NormalWeb"/>
        <w:ind w:left="720"/>
      </w:pPr>
      <w:r>
        <w:t xml:space="preserve">           </w:t>
      </w:r>
      <w:r>
        <w:rPr>
          <w:noProof/>
        </w:rPr>
        <w:drawing>
          <wp:inline distT="0" distB="0" distL="0" distR="0" wp14:anchorId="2467C818" wp14:editId="616DCDA1">
            <wp:extent cx="3879056" cy="114935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088" cy="11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74F6" w14:textId="77777777" w:rsidR="007A09A3" w:rsidRDefault="00000000" w:rsidP="007A09A3">
      <w:r>
        <w:rPr>
          <w:noProof/>
        </w:rPr>
        <w:pict w14:anchorId="0832D2AA">
          <v:rect id="_x0000_i1028" alt="" style="width:411.4pt;height:.05pt;mso-width-percent:0;mso-height-percent:0;mso-width-percent:0;mso-height-percent:0" o:hrpct="907" o:hralign="center" o:hrstd="t" o:hr="t" fillcolor="#a0a0a0" stroked="f"/>
        </w:pict>
      </w:r>
    </w:p>
    <w:p w14:paraId="4D93C5ED" w14:textId="74D07077" w:rsidR="007A09A3" w:rsidRPr="00EA38DA" w:rsidRDefault="006F7271" w:rsidP="007A09A3">
      <w:pPr>
        <w:pStyle w:val="Balk4"/>
        <w:rPr>
          <w:sz w:val="28"/>
          <w:szCs w:val="28"/>
        </w:rPr>
      </w:pPr>
      <w:r w:rsidRPr="00EA38DA">
        <w:rPr>
          <w:rStyle w:val="Gl"/>
          <w:b/>
          <w:bCs/>
          <w:sz w:val="28"/>
          <w:szCs w:val="28"/>
        </w:rPr>
        <w:lastRenderedPageBreak/>
        <w:t>3.4</w:t>
      </w:r>
      <w:r w:rsidR="007A09A3" w:rsidRPr="00EA38DA">
        <w:rPr>
          <w:rStyle w:val="Gl"/>
          <w:b/>
          <w:bCs/>
          <w:sz w:val="28"/>
          <w:szCs w:val="28"/>
        </w:rPr>
        <w:t xml:space="preserve"> Gezegen </w:t>
      </w:r>
      <w:r w:rsidRPr="00EA38DA">
        <w:rPr>
          <w:rStyle w:val="Gl"/>
          <w:b/>
          <w:bCs/>
          <w:sz w:val="28"/>
          <w:szCs w:val="28"/>
        </w:rPr>
        <w:t>Sınıfı</w:t>
      </w:r>
    </w:p>
    <w:p w14:paraId="417F2E77" w14:textId="468CE075" w:rsidR="00641909" w:rsidRDefault="002A27AD" w:rsidP="007A09A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27A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Tanım:</w:t>
      </w:r>
      <w:r w:rsidRPr="002A27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Gezegenleri temsil eder, Body sınıfından türetilmiştir.</w:t>
      </w:r>
      <w:r w:rsidR="006419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Body sınıfına ek olarak gezegenlerin yörünge hızını da bünyesinde barındırmaktadır. </w:t>
      </w:r>
    </w:p>
    <w:p w14:paraId="211473E4" w14:textId="59F25A4D" w:rsidR="002A27AD" w:rsidRDefault="00641909" w:rsidP="007A09A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Not: Gezegen sınıfı proje tanımına uygun olarak , sonradan eklenmiş bir gökcismidir.</w:t>
      </w:r>
    </w:p>
    <w:p w14:paraId="6B04651F" w14:textId="5C46050A" w:rsidR="002A27AD" w:rsidRDefault="00641909" w:rsidP="007A09A3">
      <w:pPr>
        <w:rPr>
          <w:noProof/>
        </w:rPr>
      </w:pPr>
      <w:r w:rsidRPr="00641909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401A3BDE" wp14:editId="635B3ADE">
            <wp:extent cx="5671146" cy="1931035"/>
            <wp:effectExtent l="0" t="0" r="6350" b="0"/>
            <wp:docPr id="7" name="Resim 7" descr="C:\Users\MeteGumus\Desktop\geze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teGumus\Desktop\gezeg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38" cy="193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C50" w14:textId="3784F315" w:rsidR="006F7271" w:rsidRPr="00EA38DA" w:rsidRDefault="006F7271" w:rsidP="006F7271">
      <w:pPr>
        <w:pStyle w:val="Balk4"/>
        <w:rPr>
          <w:rStyle w:val="Gl"/>
          <w:b/>
          <w:bCs/>
          <w:sz w:val="28"/>
          <w:szCs w:val="28"/>
        </w:rPr>
      </w:pPr>
      <w:r w:rsidRPr="00EA38DA">
        <w:rPr>
          <w:rStyle w:val="Gl"/>
          <w:b/>
          <w:bCs/>
          <w:sz w:val="28"/>
          <w:szCs w:val="28"/>
        </w:rPr>
        <w:t>3.5 Asteroid Sınıfı</w:t>
      </w:r>
    </w:p>
    <w:p w14:paraId="026E3B9B" w14:textId="77777777" w:rsidR="00CD1A3B" w:rsidRPr="00CD1A3B" w:rsidRDefault="00CD1A3B" w:rsidP="00CD1A3B"/>
    <w:p w14:paraId="3D835B70" w14:textId="5E363B5F" w:rsidR="002A27AD" w:rsidRDefault="002A27AD" w:rsidP="002A27AD">
      <w:pPr>
        <w:numPr>
          <w:ilvl w:val="0"/>
          <w:numId w:val="19"/>
        </w:numPr>
        <w:rPr>
          <w:noProof/>
          <w:lang w:val="tr-TR"/>
        </w:rPr>
      </w:pPr>
      <w:r w:rsidRPr="002A27AD">
        <w:rPr>
          <w:b/>
          <w:bCs/>
          <w:noProof/>
          <w:lang w:val="tr-TR"/>
        </w:rPr>
        <w:t>Tanım:</w:t>
      </w:r>
      <w:r w:rsidRPr="002A27AD">
        <w:rPr>
          <w:noProof/>
          <w:lang w:val="tr-TR"/>
        </w:rPr>
        <w:t xml:space="preserve"> Asteroidleri temsil eder, Body sınıfından türetilmiştir.</w:t>
      </w:r>
    </w:p>
    <w:p w14:paraId="203D632D" w14:textId="5A98ADFC" w:rsidR="00641909" w:rsidRPr="00641909" w:rsidRDefault="00641909" w:rsidP="00641909">
      <w:pPr>
        <w:pStyle w:val="ListeParagraf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419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Not: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Asteroid</w:t>
      </w:r>
      <w:r w:rsidRPr="006419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 proje tanımına uygun olarak , sonradan eklenmiş bir gökcismidir.</w:t>
      </w:r>
    </w:p>
    <w:p w14:paraId="619095E8" w14:textId="77777777" w:rsidR="00641909" w:rsidRPr="002A27AD" w:rsidRDefault="00641909" w:rsidP="00641909">
      <w:pPr>
        <w:ind w:left="720"/>
        <w:rPr>
          <w:noProof/>
          <w:lang w:val="tr-TR"/>
        </w:rPr>
      </w:pPr>
    </w:p>
    <w:p w14:paraId="7357BC04" w14:textId="1AE474F0" w:rsidR="002A27AD" w:rsidRDefault="002A27AD" w:rsidP="002A27AD">
      <w:pPr>
        <w:ind w:left="360"/>
        <w:rPr>
          <w:noProof/>
          <w:lang w:val="tr-TR"/>
        </w:rPr>
      </w:pPr>
      <w:r w:rsidRPr="002A27AD">
        <w:rPr>
          <w:b/>
          <w:bCs/>
          <w:noProof/>
          <w:lang w:val="tr-TR"/>
        </w:rPr>
        <w:t>Kullanım Amacı:</w:t>
      </w:r>
      <w:r w:rsidRPr="002A27AD">
        <w:rPr>
          <w:noProof/>
          <w:lang w:val="tr-TR"/>
        </w:rPr>
        <w:t xml:space="preserve"> Yörüngesiz hareket eden asteroidleri modellemek</w:t>
      </w:r>
      <w:r w:rsidR="00641909" w:rsidRPr="006419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41909" w:rsidRPr="00641909">
        <w:rPr>
          <w:noProof/>
          <w:lang w:val="tr-TR" w:eastAsia="tr-TR"/>
        </w:rPr>
        <w:drawing>
          <wp:inline distT="0" distB="0" distL="0" distR="0" wp14:anchorId="406EE456" wp14:editId="6998F3E3">
            <wp:extent cx="5734050" cy="1866900"/>
            <wp:effectExtent l="0" t="0" r="0" b="0"/>
            <wp:docPr id="8" name="Resim 8" descr="C:\Users\MeteGumus\Desktop\aste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teGumus\Desktop\astero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93" cy="18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D8A0" w14:textId="77777777" w:rsidR="002A27AD" w:rsidRDefault="002A27AD" w:rsidP="002A27AD">
      <w:pPr>
        <w:ind w:left="720"/>
        <w:rPr>
          <w:noProof/>
          <w:lang w:val="tr-TR"/>
        </w:rPr>
      </w:pPr>
    </w:p>
    <w:p w14:paraId="7346AED9" w14:textId="77777777" w:rsidR="002A27AD" w:rsidRPr="002A27AD" w:rsidRDefault="002A27AD" w:rsidP="002A27AD">
      <w:pPr>
        <w:ind w:left="720"/>
        <w:rPr>
          <w:noProof/>
          <w:lang w:val="tr-TR"/>
        </w:rPr>
      </w:pPr>
    </w:p>
    <w:p w14:paraId="272F518A" w14:textId="35327021" w:rsidR="007A09A3" w:rsidRDefault="00000000" w:rsidP="007A09A3">
      <w:r>
        <w:rPr>
          <w:noProof/>
        </w:rPr>
        <w:pict w14:anchorId="20C88AB8">
          <v:rect id="_x0000_i1029" alt="" style="width:411.4pt;height:.05pt;mso-width-percent:0;mso-height-percent:0;mso-width-percent:0;mso-height-percent:0" o:hrpct="907" o:hralign="center" o:hrstd="t" o:hr="t" fillcolor="#a0a0a0" stroked="f"/>
        </w:pict>
      </w:r>
    </w:p>
    <w:p w14:paraId="5D57F20C" w14:textId="36D00938" w:rsidR="007A09A3" w:rsidRPr="00EA38DA" w:rsidRDefault="006F7271" w:rsidP="007A09A3">
      <w:pPr>
        <w:pStyle w:val="Balk4"/>
        <w:rPr>
          <w:sz w:val="28"/>
          <w:szCs w:val="28"/>
        </w:rPr>
      </w:pPr>
      <w:r w:rsidRPr="00EA38DA">
        <w:rPr>
          <w:rStyle w:val="Gl"/>
          <w:b/>
          <w:bCs/>
          <w:sz w:val="28"/>
          <w:szCs w:val="28"/>
        </w:rPr>
        <w:lastRenderedPageBreak/>
        <w:t>3.6</w:t>
      </w:r>
      <w:r w:rsidR="007A09A3" w:rsidRPr="00EA38DA">
        <w:rPr>
          <w:rStyle w:val="Gl"/>
          <w:b/>
          <w:bCs/>
          <w:sz w:val="28"/>
          <w:szCs w:val="28"/>
        </w:rPr>
        <w:t xml:space="preserve"> Universe Sınıfı</w:t>
      </w:r>
    </w:p>
    <w:p w14:paraId="11EDAB2D" w14:textId="6474E782" w:rsidR="007A09A3" w:rsidRDefault="007A09A3" w:rsidP="007A09A3">
      <w:pPr>
        <w:pStyle w:val="NormalWeb"/>
      </w:pPr>
      <w:r>
        <w:rPr>
          <w:rStyle w:val="Gl"/>
        </w:rPr>
        <w:t>Tanım:</w:t>
      </w:r>
      <w:r>
        <w:t xml:space="preserve"> Sistemin tamamını temsil eden sınıf</w:t>
      </w:r>
      <w:r w:rsidR="00CD1A3B">
        <w:t xml:space="preserve"> , simülasyona eklenen cisimlerin bulunduğu evreni ifade eder</w:t>
      </w:r>
      <w:r>
        <w:t>. Cisimlerin eklenmesini, kuvvet hesaplamasını ve hareket güncellem</w:t>
      </w:r>
      <w:r w:rsidR="00CD1A3B">
        <w:t>elerini kontrol eder , zaman adımlarını kullanarak simülasyonun her bir adımını hesaplar.</w:t>
      </w:r>
    </w:p>
    <w:p w14:paraId="65CC97A4" w14:textId="77777777" w:rsidR="007A09A3" w:rsidRDefault="007A09A3" w:rsidP="007A09A3">
      <w:pPr>
        <w:pStyle w:val="NormalWeb"/>
      </w:pPr>
      <w:r>
        <w:rPr>
          <w:rStyle w:val="Gl"/>
        </w:rPr>
        <w:t>Kod Bloğu:</w:t>
      </w:r>
    </w:p>
    <w:p w14:paraId="3D84F798" w14:textId="77777777" w:rsidR="00641909" w:rsidRDefault="00641909" w:rsidP="007A09A3">
      <w:pPr>
        <w:pStyle w:val="NormalWeb"/>
        <w:rPr>
          <w:rStyle w:val="Gl"/>
        </w:rPr>
      </w:pPr>
      <w:r w:rsidRPr="00641909">
        <w:rPr>
          <w:rStyle w:val="HTMLKodu"/>
          <w:rFonts w:eastAsiaTheme="majorEastAsia"/>
          <w:noProof/>
        </w:rPr>
        <w:drawing>
          <wp:inline distT="0" distB="0" distL="0" distR="0" wp14:anchorId="39B931A0" wp14:editId="16CD7768">
            <wp:extent cx="5765800" cy="4266133"/>
            <wp:effectExtent l="0" t="0" r="6350" b="1270"/>
            <wp:docPr id="9" name="Resim 9" descr="C:\Users\MeteGumus\Desktop\univer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teGumus\Desktop\univers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31" cy="42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1F6A" w14:textId="0FAEBC92" w:rsidR="007A09A3" w:rsidRDefault="007A09A3" w:rsidP="007A09A3">
      <w:pPr>
        <w:pStyle w:val="NormalWeb"/>
      </w:pPr>
      <w:r>
        <w:rPr>
          <w:rStyle w:val="Gl"/>
        </w:rPr>
        <w:t>Açıklama:</w:t>
      </w:r>
    </w:p>
    <w:p w14:paraId="1799DFF4" w14:textId="77777777" w:rsidR="007A09A3" w:rsidRDefault="007A09A3" w:rsidP="007A09A3">
      <w:pPr>
        <w:pStyle w:val="NormalWeb"/>
        <w:numPr>
          <w:ilvl w:val="0"/>
          <w:numId w:val="15"/>
        </w:numPr>
      </w:pPr>
      <w:r>
        <w:rPr>
          <w:rStyle w:val="Gl"/>
        </w:rPr>
        <w:t>addBody:</w:t>
      </w:r>
      <w:r>
        <w:t xml:space="preserve"> Sisteme yeni cisim ekler.</w:t>
      </w:r>
    </w:p>
    <w:p w14:paraId="05316132" w14:textId="77777777" w:rsidR="007A09A3" w:rsidRDefault="007A09A3" w:rsidP="007A09A3">
      <w:pPr>
        <w:pStyle w:val="NormalWeb"/>
        <w:numPr>
          <w:ilvl w:val="0"/>
          <w:numId w:val="15"/>
        </w:numPr>
      </w:pPr>
      <w:r>
        <w:rPr>
          <w:rStyle w:val="Gl"/>
        </w:rPr>
        <w:t>calculateForces:</w:t>
      </w:r>
      <w:r>
        <w:t xml:space="preserve"> Tüm cisimler arasındaki kuvvetleri hesaplar.</w:t>
      </w:r>
    </w:p>
    <w:p w14:paraId="526A6E90" w14:textId="77777777" w:rsidR="007A09A3" w:rsidRDefault="007A09A3" w:rsidP="007A09A3">
      <w:pPr>
        <w:pStyle w:val="NormalWeb"/>
        <w:numPr>
          <w:ilvl w:val="0"/>
          <w:numId w:val="15"/>
        </w:numPr>
      </w:pPr>
      <w:r>
        <w:rPr>
          <w:rStyle w:val="Gl"/>
        </w:rPr>
        <w:t>updatePositions:</w:t>
      </w:r>
      <w:r>
        <w:t xml:space="preserve"> Cisimlerin konumlarını günceller.</w:t>
      </w:r>
    </w:p>
    <w:p w14:paraId="58207B61" w14:textId="77777777" w:rsidR="007A09A3" w:rsidRDefault="007A09A3" w:rsidP="007A09A3">
      <w:pPr>
        <w:pStyle w:val="NormalWeb"/>
        <w:numPr>
          <w:ilvl w:val="0"/>
          <w:numId w:val="15"/>
        </w:numPr>
      </w:pPr>
      <w:r>
        <w:rPr>
          <w:rStyle w:val="Gl"/>
        </w:rPr>
        <w:t>step:</w:t>
      </w:r>
      <w:r>
        <w:t xml:space="preserve"> Tüm simülasyon adımlarını tek bir fonksiyonla yürütür.</w:t>
      </w:r>
    </w:p>
    <w:p w14:paraId="712A15BF" w14:textId="77777777" w:rsidR="007A09A3" w:rsidRDefault="00000000" w:rsidP="007A09A3">
      <w:pPr>
        <w:rPr>
          <w:noProof/>
        </w:rPr>
      </w:pPr>
      <w:r>
        <w:rPr>
          <w:noProof/>
        </w:rPr>
        <w:pict w14:anchorId="487E68D8">
          <v:rect id="_x0000_i1030" alt="" style="width:411.4pt;height:.05pt;mso-width-percent:0;mso-height-percent:0;mso-width-percent:0;mso-height-percent:0" o:hrpct="907" o:hralign="center" o:hrstd="t" o:hr="t" fillcolor="#a0a0a0" stroked="f"/>
        </w:pict>
      </w:r>
    </w:p>
    <w:p w14:paraId="259E5D91" w14:textId="77777777" w:rsidR="0001721B" w:rsidRDefault="0001721B" w:rsidP="006F7271">
      <w:pPr>
        <w:rPr>
          <w:lang w:val="tr-TR"/>
        </w:rPr>
      </w:pPr>
    </w:p>
    <w:p w14:paraId="6B3615D6" w14:textId="77777777" w:rsidR="0001721B" w:rsidRDefault="0001721B" w:rsidP="006F7271">
      <w:pPr>
        <w:rPr>
          <w:lang w:val="tr-TR"/>
        </w:rPr>
      </w:pPr>
    </w:p>
    <w:p w14:paraId="4652E191" w14:textId="47783FD8" w:rsidR="006F7271" w:rsidRPr="006F7271" w:rsidRDefault="006F7271" w:rsidP="006F7271">
      <w:pPr>
        <w:rPr>
          <w:lang w:val="tr-TR"/>
        </w:rPr>
      </w:pPr>
      <w:r w:rsidRPr="006F7271">
        <w:rPr>
          <w:lang w:val="tr-TR"/>
        </w:rPr>
        <w:lastRenderedPageBreak/>
        <w:t>Aşağıda sınıflardaki üye değişkenler ve fonksiyonların kullanım amaçları</w:t>
      </w:r>
      <w:r>
        <w:rPr>
          <w:lang w:val="tr-TR"/>
        </w:rPr>
        <w:t xml:space="preserve"> özetlenmiştir</w:t>
      </w:r>
    </w:p>
    <w:tbl>
      <w:tblPr>
        <w:tblW w:w="89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907"/>
        <w:gridCol w:w="3323"/>
      </w:tblGrid>
      <w:tr w:rsidR="006F7271" w:rsidRPr="006F7271" w14:paraId="5EECB36F" w14:textId="77777777" w:rsidTr="00B25EF7">
        <w:trPr>
          <w:trHeight w:val="497"/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74A44BBE" w14:textId="77777777" w:rsidR="006F7271" w:rsidRPr="00CD1A3B" w:rsidRDefault="006F7271" w:rsidP="006F7271">
            <w:pPr>
              <w:rPr>
                <w:b/>
                <w:bCs/>
                <w:u w:val="single"/>
                <w:lang w:val="tr-TR"/>
              </w:rPr>
            </w:pPr>
            <w:r w:rsidRPr="00CD1A3B">
              <w:rPr>
                <w:b/>
                <w:bCs/>
                <w:color w:val="000000" w:themeColor="text1"/>
                <w:u w:val="single"/>
                <w:lang w:val="tr-TR"/>
              </w:rPr>
              <w:t>Sınıf</w:t>
            </w:r>
          </w:p>
        </w:tc>
        <w:tc>
          <w:tcPr>
            <w:tcW w:w="3877" w:type="dxa"/>
            <w:vAlign w:val="center"/>
            <w:hideMark/>
          </w:tcPr>
          <w:p w14:paraId="5DFAB095" w14:textId="77777777" w:rsidR="006F7271" w:rsidRPr="00CD1A3B" w:rsidRDefault="006F7271" w:rsidP="006F7271">
            <w:pPr>
              <w:rPr>
                <w:b/>
                <w:bCs/>
                <w:u w:val="single"/>
                <w:lang w:val="tr-TR"/>
              </w:rPr>
            </w:pPr>
            <w:r w:rsidRPr="00CD1A3B">
              <w:rPr>
                <w:b/>
                <w:bCs/>
                <w:u w:val="single"/>
                <w:lang w:val="tr-TR"/>
              </w:rPr>
              <w:t>Üye Değişken/Üye Fonksiyon</w:t>
            </w:r>
          </w:p>
        </w:tc>
        <w:tc>
          <w:tcPr>
            <w:tcW w:w="3278" w:type="dxa"/>
            <w:vAlign w:val="center"/>
            <w:hideMark/>
          </w:tcPr>
          <w:p w14:paraId="75552801" w14:textId="77777777" w:rsidR="006F7271" w:rsidRPr="00CD1A3B" w:rsidRDefault="006F7271" w:rsidP="006F7271">
            <w:pPr>
              <w:rPr>
                <w:b/>
                <w:bCs/>
                <w:u w:val="single"/>
                <w:lang w:val="tr-TR"/>
              </w:rPr>
            </w:pPr>
            <w:r w:rsidRPr="00CD1A3B">
              <w:rPr>
                <w:b/>
                <w:bCs/>
                <w:u w:val="single"/>
                <w:lang w:val="tr-TR"/>
              </w:rPr>
              <w:t>Kullanım Amacı</w:t>
            </w:r>
          </w:p>
        </w:tc>
      </w:tr>
      <w:tr w:rsidR="006F7271" w:rsidRPr="006F7271" w14:paraId="3B41D910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39AC99F1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Vector</w:t>
            </w: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2D9A8C9E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x, y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1D11499D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Vektör bileşenlerini saklamak.</w:t>
            </w:r>
          </w:p>
        </w:tc>
      </w:tr>
      <w:tr w:rsidR="006F7271" w:rsidRPr="006F7271" w14:paraId="432E3E7A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68310A29" w14:textId="77777777" w:rsidR="006F7271" w:rsidRPr="006F7271" w:rsidRDefault="006F7271" w:rsidP="006F7271">
            <w:pPr>
              <w:rPr>
                <w:lang w:val="tr-TR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3C5FAE72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operator+, operator-, operator*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3DB4264D" w14:textId="17204182" w:rsidR="00CD1A3B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Vektör işlemleri.</w:t>
            </w:r>
          </w:p>
        </w:tc>
      </w:tr>
      <w:tr w:rsidR="00CD1A3B" w:rsidRPr="006F7271" w14:paraId="147F7B4A" w14:textId="77777777" w:rsidTr="00B25EF7">
        <w:trPr>
          <w:trHeight w:val="497"/>
          <w:tblCellSpacing w:w="15" w:type="dxa"/>
        </w:trPr>
        <w:tc>
          <w:tcPr>
            <w:tcW w:w="1656" w:type="dxa"/>
            <w:vAlign w:val="center"/>
          </w:tcPr>
          <w:p w14:paraId="31676B6F" w14:textId="77777777" w:rsidR="00CD1A3B" w:rsidRPr="006F7271" w:rsidRDefault="00CD1A3B" w:rsidP="006F7271">
            <w:pPr>
              <w:rPr>
                <w:lang w:val="tr-TR"/>
              </w:rPr>
            </w:pPr>
          </w:p>
        </w:tc>
        <w:tc>
          <w:tcPr>
            <w:tcW w:w="3877" w:type="dxa"/>
            <w:vAlign w:val="center"/>
          </w:tcPr>
          <w:p w14:paraId="67915ADD" w14:textId="77777777" w:rsidR="00CD1A3B" w:rsidRPr="006F7271" w:rsidRDefault="00CD1A3B" w:rsidP="006F7271">
            <w:pPr>
              <w:rPr>
                <w:lang w:val="tr-TR"/>
              </w:rPr>
            </w:pPr>
          </w:p>
        </w:tc>
        <w:tc>
          <w:tcPr>
            <w:tcW w:w="3278" w:type="dxa"/>
            <w:vAlign w:val="center"/>
          </w:tcPr>
          <w:p w14:paraId="4E57AC72" w14:textId="77777777" w:rsidR="00CD1A3B" w:rsidRPr="006F7271" w:rsidRDefault="00CD1A3B" w:rsidP="006F7271">
            <w:pPr>
              <w:rPr>
                <w:lang w:val="tr-TR"/>
              </w:rPr>
            </w:pPr>
          </w:p>
        </w:tc>
      </w:tr>
      <w:tr w:rsidR="006F7271" w:rsidRPr="006F7271" w14:paraId="1143D6E0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601F9460" w14:textId="19CFA830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Body</w:t>
            </w: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368C20B6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mass, velocity, position, acceleration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38CFA6EE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Cismin fiziksel özelliklerini temsil eder.</w:t>
            </w:r>
          </w:p>
        </w:tc>
      </w:tr>
      <w:tr w:rsidR="006F7271" w:rsidRPr="006F7271" w14:paraId="3EC90BD0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7296FDC1" w14:textId="77777777" w:rsidR="006F7271" w:rsidRPr="006F7271" w:rsidRDefault="006F7271" w:rsidP="006F7271">
            <w:pPr>
              <w:rPr>
                <w:lang w:val="tr-TR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2591BFAA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updateVelocity, updatePosition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63729B9F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Hız ve konumu günceller.</w:t>
            </w:r>
          </w:p>
        </w:tc>
      </w:tr>
      <w:tr w:rsidR="006F7271" w:rsidRPr="006F7271" w14:paraId="51D74668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41D6F75D" w14:textId="77777777" w:rsidR="006F7271" w:rsidRPr="006F7271" w:rsidRDefault="006F7271" w:rsidP="006F7271">
            <w:pPr>
              <w:rPr>
                <w:lang w:val="tr-TR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6EDC8B97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calculateGravitationalForce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1DE413C6" w14:textId="1BEB3D26" w:rsidR="00CD1A3B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Kütle çekim kuvvetini hesaplar.</w:t>
            </w:r>
          </w:p>
        </w:tc>
      </w:tr>
      <w:tr w:rsidR="00CD1A3B" w:rsidRPr="006F7271" w14:paraId="388600BD" w14:textId="77777777" w:rsidTr="00B25EF7">
        <w:trPr>
          <w:trHeight w:val="497"/>
          <w:tblCellSpacing w:w="15" w:type="dxa"/>
        </w:trPr>
        <w:tc>
          <w:tcPr>
            <w:tcW w:w="1656" w:type="dxa"/>
            <w:vAlign w:val="center"/>
          </w:tcPr>
          <w:p w14:paraId="7529E6BA" w14:textId="77777777" w:rsidR="00CD1A3B" w:rsidRPr="006F7271" w:rsidRDefault="00CD1A3B" w:rsidP="006F7271">
            <w:pPr>
              <w:rPr>
                <w:lang w:val="tr-TR"/>
              </w:rPr>
            </w:pPr>
          </w:p>
        </w:tc>
        <w:tc>
          <w:tcPr>
            <w:tcW w:w="3877" w:type="dxa"/>
            <w:vAlign w:val="center"/>
          </w:tcPr>
          <w:p w14:paraId="63856CB9" w14:textId="77777777" w:rsidR="00CD1A3B" w:rsidRPr="006F7271" w:rsidRDefault="00CD1A3B" w:rsidP="006F7271">
            <w:pPr>
              <w:rPr>
                <w:lang w:val="tr-TR"/>
              </w:rPr>
            </w:pPr>
          </w:p>
        </w:tc>
        <w:tc>
          <w:tcPr>
            <w:tcW w:w="3278" w:type="dxa"/>
            <w:vAlign w:val="center"/>
          </w:tcPr>
          <w:p w14:paraId="10A8D87D" w14:textId="77777777" w:rsidR="00CD1A3B" w:rsidRPr="006F7271" w:rsidRDefault="00CD1A3B" w:rsidP="006F7271">
            <w:pPr>
              <w:rPr>
                <w:lang w:val="tr-TR"/>
              </w:rPr>
            </w:pPr>
          </w:p>
        </w:tc>
      </w:tr>
      <w:tr w:rsidR="006F7271" w:rsidRPr="006F7271" w14:paraId="4F68A19A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4AB4D574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Rocket</w:t>
            </w: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166D9C88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exhaustVelocity, exhaustRate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061ADBA3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Roketin püskürtme hızı ve oranı.</w:t>
            </w:r>
          </w:p>
        </w:tc>
      </w:tr>
      <w:tr w:rsidR="006F7271" w:rsidRPr="006F7271" w14:paraId="1C00ABB4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7C0C8348" w14:textId="77777777" w:rsidR="006F7271" w:rsidRPr="006F7271" w:rsidRDefault="006F7271" w:rsidP="006F7271">
            <w:pPr>
              <w:rPr>
                <w:lang w:val="tr-TR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07156868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updateVelocity, updatePosition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5B530C03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Rokete özgü hız ve konum güncellemeleri.</w:t>
            </w:r>
          </w:p>
        </w:tc>
      </w:tr>
      <w:tr w:rsidR="00CD1A3B" w:rsidRPr="006F7271" w14:paraId="43CC357F" w14:textId="77777777" w:rsidTr="00B25EF7">
        <w:trPr>
          <w:trHeight w:val="497"/>
          <w:tblCellSpacing w:w="15" w:type="dxa"/>
        </w:trPr>
        <w:tc>
          <w:tcPr>
            <w:tcW w:w="1656" w:type="dxa"/>
            <w:vAlign w:val="center"/>
          </w:tcPr>
          <w:p w14:paraId="2A2D6154" w14:textId="77777777" w:rsidR="00CD1A3B" w:rsidRPr="006F7271" w:rsidRDefault="00CD1A3B" w:rsidP="006F7271">
            <w:pPr>
              <w:rPr>
                <w:lang w:val="tr-TR"/>
              </w:rPr>
            </w:pPr>
          </w:p>
        </w:tc>
        <w:tc>
          <w:tcPr>
            <w:tcW w:w="3877" w:type="dxa"/>
            <w:vAlign w:val="center"/>
          </w:tcPr>
          <w:p w14:paraId="29FB93E1" w14:textId="77777777" w:rsidR="00CD1A3B" w:rsidRPr="006F7271" w:rsidRDefault="00CD1A3B" w:rsidP="006F7271">
            <w:pPr>
              <w:rPr>
                <w:lang w:val="tr-TR"/>
              </w:rPr>
            </w:pPr>
          </w:p>
        </w:tc>
        <w:tc>
          <w:tcPr>
            <w:tcW w:w="3278" w:type="dxa"/>
            <w:vAlign w:val="center"/>
          </w:tcPr>
          <w:p w14:paraId="3364F9B4" w14:textId="77777777" w:rsidR="00CD1A3B" w:rsidRPr="006F7271" w:rsidRDefault="00CD1A3B" w:rsidP="006F7271">
            <w:pPr>
              <w:rPr>
                <w:lang w:val="tr-TR"/>
              </w:rPr>
            </w:pPr>
          </w:p>
        </w:tc>
      </w:tr>
      <w:tr w:rsidR="006F7271" w:rsidRPr="006F7271" w14:paraId="1AD51BBC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60C7DF59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Universe</w:t>
            </w: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6ED033B1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timeStep, bodies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445C0FC0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Zaman adımı ve evrendeki cisimler.</w:t>
            </w:r>
          </w:p>
        </w:tc>
      </w:tr>
      <w:tr w:rsidR="006F7271" w:rsidRPr="006F7271" w14:paraId="31CCBFDD" w14:textId="77777777" w:rsidTr="00B25EF7">
        <w:trPr>
          <w:trHeight w:val="497"/>
          <w:tblCellSpacing w:w="15" w:type="dxa"/>
        </w:trPr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7C95ACBF" w14:textId="77777777" w:rsidR="006F7271" w:rsidRPr="006F7271" w:rsidRDefault="006F7271" w:rsidP="006F7271">
            <w:pPr>
              <w:rPr>
                <w:lang w:val="tr-TR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vAlign w:val="center"/>
            <w:hideMark/>
          </w:tcPr>
          <w:p w14:paraId="15111719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addBody, calculateForces, step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  <w:hideMark/>
          </w:tcPr>
          <w:p w14:paraId="4BAFC95D" w14:textId="77777777" w:rsidR="006F7271" w:rsidRPr="006F7271" w:rsidRDefault="006F7271" w:rsidP="006F7271">
            <w:pPr>
              <w:rPr>
                <w:lang w:val="tr-TR"/>
              </w:rPr>
            </w:pPr>
            <w:r w:rsidRPr="006F7271">
              <w:rPr>
                <w:lang w:val="tr-TR"/>
              </w:rPr>
              <w:t>Simülasyonu yönetmek.</w:t>
            </w:r>
          </w:p>
        </w:tc>
      </w:tr>
    </w:tbl>
    <w:p w14:paraId="598D993F" w14:textId="77777777" w:rsidR="00804823" w:rsidRDefault="00804823" w:rsidP="007A09A3"/>
    <w:p w14:paraId="76913499" w14:textId="24D85292" w:rsidR="007A09A3" w:rsidRPr="00954231" w:rsidRDefault="007A09A3" w:rsidP="00F45E8A">
      <w:pPr>
        <w:pStyle w:val="Balk3"/>
        <w:numPr>
          <w:ilvl w:val="0"/>
          <w:numId w:val="62"/>
        </w:numPr>
        <w:rPr>
          <w:rStyle w:val="Gl"/>
          <w:b/>
          <w:bCs/>
          <w:iCs/>
          <w:sz w:val="28"/>
          <w:szCs w:val="28"/>
        </w:rPr>
      </w:pPr>
      <w:r w:rsidRPr="00954231">
        <w:rPr>
          <w:rStyle w:val="Gl"/>
          <w:b/>
          <w:bCs/>
          <w:iCs/>
          <w:sz w:val="28"/>
          <w:szCs w:val="28"/>
        </w:rPr>
        <w:t>Program Akışı</w:t>
      </w:r>
    </w:p>
    <w:p w14:paraId="544501B6" w14:textId="77777777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t>1. Başlangıç</w:t>
      </w:r>
    </w:p>
    <w:p w14:paraId="765F8831" w14:textId="77777777" w:rsidR="00265FA5" w:rsidRPr="00265FA5" w:rsidRDefault="00265FA5" w:rsidP="00265FA5">
      <w:pPr>
        <w:numPr>
          <w:ilvl w:val="0"/>
          <w:numId w:val="29"/>
        </w:numPr>
        <w:rPr>
          <w:lang w:val="tr-TR"/>
        </w:rPr>
      </w:pPr>
      <w:r w:rsidRPr="00265FA5">
        <w:rPr>
          <w:lang w:val="tr-TR"/>
        </w:rPr>
        <w:t>Program çalıştırıldığında, kullanıcıdan bir simülasyon ismi istenir. Bu isim, simülasyon çıktısını kaydetmek için kullanılacak dosyanın adıdır.</w:t>
      </w:r>
    </w:p>
    <w:p w14:paraId="49F8C147" w14:textId="77777777" w:rsidR="00265FA5" w:rsidRPr="00265FA5" w:rsidRDefault="00265FA5" w:rsidP="00265FA5">
      <w:pPr>
        <w:numPr>
          <w:ilvl w:val="0"/>
          <w:numId w:val="29"/>
        </w:numPr>
        <w:rPr>
          <w:lang w:val="tr-TR"/>
        </w:rPr>
      </w:pPr>
      <w:r w:rsidRPr="00265FA5">
        <w:rPr>
          <w:lang w:val="tr-TR"/>
        </w:rPr>
        <w:t>Kullanıcıdan, simülasyona eklemek istediği cisimlerin ve roketlerin sayısı gibi temel bilgiler istenir.</w:t>
      </w:r>
    </w:p>
    <w:p w14:paraId="5471A91F" w14:textId="77777777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t>2. Cisimlerin ve Roketlerin Sisteme Eklenmesi</w:t>
      </w:r>
    </w:p>
    <w:p w14:paraId="2771F2DE" w14:textId="77777777" w:rsidR="00265FA5" w:rsidRPr="00265FA5" w:rsidRDefault="00265FA5" w:rsidP="00265FA5">
      <w:pPr>
        <w:numPr>
          <w:ilvl w:val="0"/>
          <w:numId w:val="30"/>
        </w:numPr>
        <w:rPr>
          <w:lang w:val="tr-TR"/>
        </w:rPr>
      </w:pPr>
      <w:r w:rsidRPr="00265FA5">
        <w:rPr>
          <w:b/>
          <w:bCs/>
          <w:lang w:val="tr-TR"/>
        </w:rPr>
        <w:t>Kullanıcıdan bilgi alınır:</w:t>
      </w:r>
      <w:r w:rsidRPr="00265FA5">
        <w:rPr>
          <w:lang w:val="tr-TR"/>
        </w:rPr>
        <w:t xml:space="preserve"> Program, her bir cismin veya roketin kütlesi, başlangıç konumu ve hızı gibi fiziksel özelliklerini terminalden alır.</w:t>
      </w:r>
    </w:p>
    <w:p w14:paraId="597EE8A4" w14:textId="77777777" w:rsidR="00265FA5" w:rsidRPr="00265FA5" w:rsidRDefault="00265FA5" w:rsidP="00265FA5">
      <w:pPr>
        <w:numPr>
          <w:ilvl w:val="0"/>
          <w:numId w:val="30"/>
        </w:numPr>
        <w:rPr>
          <w:lang w:val="tr-TR"/>
        </w:rPr>
      </w:pPr>
      <w:r w:rsidRPr="00265FA5">
        <w:rPr>
          <w:b/>
          <w:bCs/>
          <w:lang w:val="tr-TR"/>
        </w:rPr>
        <w:lastRenderedPageBreak/>
        <w:t>Nesneler oluşturulur:</w:t>
      </w:r>
      <w:r w:rsidRPr="00265FA5">
        <w:rPr>
          <w:lang w:val="tr-TR"/>
        </w:rPr>
        <w:t xml:space="preserve"> Alınan bilgilerle Body, Rocket, Gezegen veya Asteroid sınıflarından bir nesne oluşturulur.</w:t>
      </w:r>
    </w:p>
    <w:p w14:paraId="74AFCC0B" w14:textId="77777777" w:rsidR="00265FA5" w:rsidRPr="00265FA5" w:rsidRDefault="00265FA5" w:rsidP="00265FA5">
      <w:pPr>
        <w:numPr>
          <w:ilvl w:val="0"/>
          <w:numId w:val="30"/>
        </w:numPr>
        <w:rPr>
          <w:lang w:val="tr-TR"/>
        </w:rPr>
      </w:pPr>
      <w:r w:rsidRPr="00265FA5">
        <w:rPr>
          <w:b/>
          <w:bCs/>
          <w:lang w:val="tr-TR"/>
        </w:rPr>
        <w:t>Evrene eklenir:</w:t>
      </w:r>
      <w:r w:rsidRPr="00265FA5">
        <w:rPr>
          <w:lang w:val="tr-TR"/>
        </w:rPr>
        <w:t xml:space="preserve"> Bu nesneler, Universe sınıfına eklenir ve cisimler dinamik olarak bir vektörde tutulur.</w:t>
      </w:r>
    </w:p>
    <w:p w14:paraId="2C26FB28" w14:textId="77777777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t>3. Simülasyonun Başlatılması</w:t>
      </w:r>
    </w:p>
    <w:p w14:paraId="6E7DFDA1" w14:textId="77777777" w:rsidR="00265FA5" w:rsidRPr="00265FA5" w:rsidRDefault="00265FA5" w:rsidP="00265FA5">
      <w:pPr>
        <w:numPr>
          <w:ilvl w:val="0"/>
          <w:numId w:val="31"/>
        </w:numPr>
        <w:rPr>
          <w:lang w:val="tr-TR"/>
        </w:rPr>
      </w:pPr>
      <w:r w:rsidRPr="00265FA5">
        <w:rPr>
          <w:lang w:val="tr-TR"/>
        </w:rPr>
        <w:t>Simülasyon, belirli bir zaman adımı (örneğin, 1 saniye) ile başlatılır.</w:t>
      </w:r>
    </w:p>
    <w:p w14:paraId="7277E9FE" w14:textId="77777777" w:rsidR="00265FA5" w:rsidRPr="00265FA5" w:rsidRDefault="00265FA5" w:rsidP="00265FA5">
      <w:pPr>
        <w:numPr>
          <w:ilvl w:val="0"/>
          <w:numId w:val="31"/>
        </w:numPr>
        <w:rPr>
          <w:lang w:val="tr-TR"/>
        </w:rPr>
      </w:pPr>
      <w:r w:rsidRPr="00265FA5">
        <w:rPr>
          <w:lang w:val="tr-TR"/>
        </w:rPr>
        <w:t>Zaman adımı (timeStep) programın doğruluğu ve performansı arasında bir denge kurar.</w:t>
      </w:r>
    </w:p>
    <w:p w14:paraId="7D58B3AD" w14:textId="77777777" w:rsidR="00265FA5" w:rsidRPr="00265FA5" w:rsidRDefault="00265FA5" w:rsidP="00265FA5">
      <w:pPr>
        <w:numPr>
          <w:ilvl w:val="0"/>
          <w:numId w:val="31"/>
        </w:numPr>
        <w:rPr>
          <w:lang w:val="tr-TR"/>
        </w:rPr>
      </w:pPr>
      <w:r w:rsidRPr="00265FA5">
        <w:rPr>
          <w:lang w:val="tr-TR"/>
        </w:rPr>
        <w:t>Her simülasyon adımında:</w:t>
      </w:r>
    </w:p>
    <w:p w14:paraId="4EF1DE2C" w14:textId="77777777" w:rsidR="00265FA5" w:rsidRPr="00265FA5" w:rsidRDefault="00265FA5" w:rsidP="00265FA5">
      <w:pPr>
        <w:numPr>
          <w:ilvl w:val="1"/>
          <w:numId w:val="31"/>
        </w:numPr>
        <w:rPr>
          <w:lang w:val="tr-TR"/>
        </w:rPr>
      </w:pPr>
      <w:r w:rsidRPr="00265FA5">
        <w:rPr>
          <w:b/>
          <w:bCs/>
          <w:lang w:val="tr-TR"/>
        </w:rPr>
        <w:t>Kütle Çekim Kuvvetlerinin Hesaplanması:</w:t>
      </w:r>
      <w:r w:rsidRPr="00265FA5">
        <w:rPr>
          <w:lang w:val="tr-TR"/>
        </w:rPr>
        <w:t xml:space="preserve"> Evrendeki tüm cisimlerin birbirlerine uyguladıkları kütle çekim kuvvetleri hesaplanır.</w:t>
      </w:r>
    </w:p>
    <w:p w14:paraId="2FE50E3C" w14:textId="77777777" w:rsidR="00265FA5" w:rsidRPr="00265FA5" w:rsidRDefault="00265FA5" w:rsidP="00265FA5">
      <w:pPr>
        <w:numPr>
          <w:ilvl w:val="1"/>
          <w:numId w:val="31"/>
        </w:numPr>
        <w:rPr>
          <w:lang w:val="tr-TR"/>
        </w:rPr>
      </w:pPr>
      <w:r w:rsidRPr="00265FA5">
        <w:rPr>
          <w:b/>
          <w:bCs/>
          <w:lang w:val="tr-TR"/>
        </w:rPr>
        <w:t>Hız ve Konum Güncellemeleri:</w:t>
      </w:r>
      <w:r w:rsidRPr="00265FA5">
        <w:rPr>
          <w:lang w:val="tr-TR"/>
        </w:rPr>
        <w:t xml:space="preserve"> Her bir cismin hızı ve konumu, hesaplanan kuvvetlere göre güncellenir.</w:t>
      </w:r>
    </w:p>
    <w:p w14:paraId="48949A79" w14:textId="77777777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t>4. Fiziksel Hesaplamalar</w:t>
      </w:r>
    </w:p>
    <w:p w14:paraId="07F6E5EF" w14:textId="77777777" w:rsidR="00265FA5" w:rsidRPr="00265FA5" w:rsidRDefault="00265FA5" w:rsidP="00265FA5">
      <w:pPr>
        <w:numPr>
          <w:ilvl w:val="0"/>
          <w:numId w:val="32"/>
        </w:numPr>
        <w:rPr>
          <w:lang w:val="tr-TR"/>
        </w:rPr>
      </w:pPr>
      <w:r w:rsidRPr="00265FA5">
        <w:rPr>
          <w:b/>
          <w:bCs/>
          <w:lang w:val="tr-TR"/>
        </w:rPr>
        <w:t>Kütle Çekim Kuvvetleri:</w:t>
      </w:r>
      <w:r w:rsidRPr="00265FA5">
        <w:rPr>
          <w:lang w:val="tr-TR"/>
        </w:rPr>
        <w:t xml:space="preserve"> Her bir cismin diğer cisimlere uyguladığı kütle çekim kuvvetleri, Newton'ın Kütle Çekim Yasası'na göre hesaplanır:</w:t>
      </w:r>
    </w:p>
    <w:p w14:paraId="144275EA" w14:textId="77777777" w:rsidR="00B67D6D" w:rsidRDefault="00B67D6D" w:rsidP="00B67D6D">
      <w:pPr>
        <w:ind w:left="1440"/>
        <w:rPr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56F422A2" wp14:editId="0C7E9895">
            <wp:extent cx="3490595" cy="1296035"/>
            <wp:effectExtent l="0" t="0" r="0" b="0"/>
            <wp:docPr id="19559116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6F87" w14:textId="56263EC2" w:rsidR="00265FA5" w:rsidRPr="00265FA5" w:rsidRDefault="00265FA5" w:rsidP="00265FA5">
      <w:pPr>
        <w:numPr>
          <w:ilvl w:val="1"/>
          <w:numId w:val="32"/>
        </w:numPr>
        <w:rPr>
          <w:lang w:val="tr-TR"/>
        </w:rPr>
      </w:pPr>
      <w:r w:rsidRPr="00265FA5">
        <w:rPr>
          <w:lang w:val="tr-TR"/>
        </w:rPr>
        <w:t>m1 ve m2: İki cismin kütlesi.</w:t>
      </w:r>
    </w:p>
    <w:p w14:paraId="1C9E5B4C" w14:textId="77777777" w:rsidR="00265FA5" w:rsidRPr="00265FA5" w:rsidRDefault="00265FA5" w:rsidP="00265FA5">
      <w:pPr>
        <w:numPr>
          <w:ilvl w:val="1"/>
          <w:numId w:val="32"/>
        </w:numPr>
        <w:rPr>
          <w:lang w:val="tr-TR"/>
        </w:rPr>
      </w:pPr>
      <w:r w:rsidRPr="00265FA5">
        <w:rPr>
          <w:lang w:val="tr-TR"/>
        </w:rPr>
        <w:t>d: Cisimler arasındaki mesafe.</w:t>
      </w:r>
    </w:p>
    <w:p w14:paraId="02213081" w14:textId="77777777" w:rsidR="00265FA5" w:rsidRPr="00265FA5" w:rsidRDefault="00265FA5" w:rsidP="00265FA5">
      <w:pPr>
        <w:numPr>
          <w:ilvl w:val="0"/>
          <w:numId w:val="32"/>
        </w:numPr>
        <w:rPr>
          <w:lang w:val="tr-TR"/>
        </w:rPr>
      </w:pPr>
      <w:r w:rsidRPr="00265FA5">
        <w:rPr>
          <w:b/>
          <w:bCs/>
          <w:lang w:val="tr-TR"/>
        </w:rPr>
        <w:t>Hız ve Konum Güncellemeleri:</w:t>
      </w:r>
      <w:r w:rsidRPr="00265FA5">
        <w:rPr>
          <w:lang w:val="tr-TR"/>
        </w:rPr>
        <w:t xml:space="preserve"> Taylor serisi yaklaşımlarıyla hız ve konum güncellenir:</w:t>
      </w:r>
    </w:p>
    <w:p w14:paraId="00743752" w14:textId="77777777" w:rsidR="00B67D6D" w:rsidRDefault="00B67D6D" w:rsidP="00B67D6D">
      <w:pPr>
        <w:jc w:val="center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420DD181" wp14:editId="6EE1950B">
            <wp:extent cx="2218690" cy="1089025"/>
            <wp:effectExtent l="0" t="0" r="0" b="0"/>
            <wp:docPr id="194288708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AB8A" w14:textId="60498B5C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lastRenderedPageBreak/>
        <w:t>5. Roketlerin Özel Hesaplamaları</w:t>
      </w:r>
    </w:p>
    <w:p w14:paraId="3E5C8495" w14:textId="77777777" w:rsidR="00265FA5" w:rsidRPr="00265FA5" w:rsidRDefault="00265FA5" w:rsidP="00265FA5">
      <w:pPr>
        <w:numPr>
          <w:ilvl w:val="0"/>
          <w:numId w:val="33"/>
        </w:numPr>
        <w:rPr>
          <w:lang w:val="tr-TR"/>
        </w:rPr>
      </w:pPr>
      <w:r w:rsidRPr="00265FA5">
        <w:rPr>
          <w:lang w:val="tr-TR"/>
        </w:rPr>
        <w:t>Roketler, Newton yasalarına ek olarak Tsiolkovsky Roket Denklemleri ile modellenir.</w:t>
      </w:r>
    </w:p>
    <w:p w14:paraId="7E570B7D" w14:textId="77777777" w:rsidR="00265FA5" w:rsidRPr="00265FA5" w:rsidRDefault="00265FA5" w:rsidP="00265FA5">
      <w:pPr>
        <w:numPr>
          <w:ilvl w:val="0"/>
          <w:numId w:val="33"/>
        </w:numPr>
        <w:rPr>
          <w:lang w:val="tr-TR"/>
        </w:rPr>
      </w:pPr>
      <w:r w:rsidRPr="00265FA5">
        <w:rPr>
          <w:lang w:val="tr-TR"/>
        </w:rPr>
        <w:t>Roketlerin itki kuvveti, püskürtme hızı ve kütle azalması gibi faktörler hesaplamalara eklenir:</w:t>
      </w:r>
    </w:p>
    <w:p w14:paraId="6C60ADF2" w14:textId="77777777" w:rsidR="00265FA5" w:rsidRPr="00265FA5" w:rsidRDefault="00265FA5" w:rsidP="00265FA5">
      <w:pPr>
        <w:numPr>
          <w:ilvl w:val="1"/>
          <w:numId w:val="33"/>
        </w:numPr>
        <w:rPr>
          <w:lang w:val="tr-TR"/>
        </w:rPr>
      </w:pPr>
      <w:r w:rsidRPr="00265FA5">
        <w:rPr>
          <w:lang w:val="tr-TR"/>
        </w:rPr>
        <w:t>Püskürtme hızı (exhaustVelocity) ve püskürtme oranı (exhaustRate) roketin hızını etkiler.</w:t>
      </w:r>
    </w:p>
    <w:p w14:paraId="53FE20B6" w14:textId="77777777" w:rsidR="00265FA5" w:rsidRPr="00265FA5" w:rsidRDefault="00265FA5" w:rsidP="00265FA5">
      <w:pPr>
        <w:numPr>
          <w:ilvl w:val="1"/>
          <w:numId w:val="33"/>
        </w:numPr>
        <w:rPr>
          <w:lang w:val="tr-TR"/>
        </w:rPr>
      </w:pPr>
      <w:r w:rsidRPr="00265FA5">
        <w:rPr>
          <w:lang w:val="tr-TR"/>
        </w:rPr>
        <w:t>Kütle azalması süreklidir ve her adımda güncellenir.</w:t>
      </w:r>
    </w:p>
    <w:p w14:paraId="2842AA71" w14:textId="77777777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t>6. Grafiksel Çıktı</w:t>
      </w:r>
    </w:p>
    <w:p w14:paraId="20918978" w14:textId="77777777" w:rsidR="00265FA5" w:rsidRPr="00265FA5" w:rsidRDefault="00265FA5" w:rsidP="00265FA5">
      <w:pPr>
        <w:numPr>
          <w:ilvl w:val="0"/>
          <w:numId w:val="34"/>
        </w:numPr>
        <w:rPr>
          <w:lang w:val="tr-TR"/>
        </w:rPr>
      </w:pPr>
      <w:r w:rsidRPr="00265FA5">
        <w:rPr>
          <w:lang w:val="tr-TR"/>
        </w:rPr>
        <w:t>Simülasyon boyunca her cismin konumu, canvas sınıfı kullanılarak bir grafik dosyasına işlenir.</w:t>
      </w:r>
    </w:p>
    <w:p w14:paraId="0A5380F6" w14:textId="77777777" w:rsidR="00265FA5" w:rsidRPr="00265FA5" w:rsidRDefault="00265FA5" w:rsidP="00265FA5">
      <w:pPr>
        <w:numPr>
          <w:ilvl w:val="0"/>
          <w:numId w:val="34"/>
        </w:numPr>
        <w:rPr>
          <w:lang w:val="tr-TR"/>
        </w:rPr>
      </w:pPr>
      <w:r w:rsidRPr="00265FA5">
        <w:rPr>
          <w:lang w:val="tr-TR"/>
        </w:rPr>
        <w:t>Farklı türdeki cisimler için farklı renkler atanır (örneğin, kırmızı roket için, yeşil gezegen için).</w:t>
      </w:r>
    </w:p>
    <w:p w14:paraId="3DEEAE59" w14:textId="77777777" w:rsidR="00265FA5" w:rsidRPr="00265FA5" w:rsidRDefault="00265FA5" w:rsidP="00265FA5">
      <w:pPr>
        <w:rPr>
          <w:b/>
          <w:bCs/>
          <w:lang w:val="tr-TR"/>
        </w:rPr>
      </w:pPr>
      <w:r w:rsidRPr="00265FA5">
        <w:rPr>
          <w:b/>
          <w:bCs/>
          <w:lang w:val="tr-TR"/>
        </w:rPr>
        <w:t>7. Simülasyon Sonu</w:t>
      </w:r>
    </w:p>
    <w:p w14:paraId="08A36F9E" w14:textId="77777777" w:rsidR="00265FA5" w:rsidRPr="00265FA5" w:rsidRDefault="00265FA5" w:rsidP="00265FA5">
      <w:pPr>
        <w:numPr>
          <w:ilvl w:val="0"/>
          <w:numId w:val="35"/>
        </w:numPr>
        <w:rPr>
          <w:lang w:val="tr-TR"/>
        </w:rPr>
      </w:pPr>
      <w:r w:rsidRPr="00265FA5">
        <w:rPr>
          <w:lang w:val="tr-TR"/>
        </w:rPr>
        <w:t>Simülasyon tamamlandığında program kullanıcıya bilgi verir.</w:t>
      </w:r>
    </w:p>
    <w:p w14:paraId="00FDA75E" w14:textId="77777777" w:rsidR="00265FA5" w:rsidRPr="00265FA5" w:rsidRDefault="00265FA5" w:rsidP="00265FA5">
      <w:pPr>
        <w:numPr>
          <w:ilvl w:val="0"/>
          <w:numId w:val="35"/>
        </w:numPr>
        <w:rPr>
          <w:lang w:val="tr-TR"/>
        </w:rPr>
      </w:pPr>
      <w:r w:rsidRPr="00265FA5">
        <w:rPr>
          <w:lang w:val="tr-TR"/>
        </w:rPr>
        <w:t>Sonuçlar, grafik dosyası olarak kaydedilir ve tüm dinamik olarak oluşturulan nesneler bellekten temizlenir.</w:t>
      </w:r>
    </w:p>
    <w:p w14:paraId="2A2B0D8D" w14:textId="77777777" w:rsidR="00265FA5" w:rsidRPr="00265FA5" w:rsidRDefault="00265FA5" w:rsidP="00265FA5"/>
    <w:p w14:paraId="54E8FB57" w14:textId="77777777" w:rsidR="007A09A3" w:rsidRDefault="00000000" w:rsidP="007A09A3">
      <w:r>
        <w:rPr>
          <w:noProof/>
        </w:rPr>
        <w:pict w14:anchorId="3489028F">
          <v:rect id="_x0000_i1031" alt="" style="width:411.4pt;height:.05pt;mso-width-percent:0;mso-height-percent:0;mso-width-percent:0;mso-height-percent:0" o:hrpct="907" o:hralign="center" o:hrstd="t" o:hr="t" fillcolor="#a0a0a0" stroked="f"/>
        </w:pict>
      </w:r>
    </w:p>
    <w:p w14:paraId="5FFF7A2F" w14:textId="77777777" w:rsidR="008E2D88" w:rsidRDefault="008E2D88" w:rsidP="007A09A3">
      <w:pPr>
        <w:pStyle w:val="Balk3"/>
        <w:rPr>
          <w:rStyle w:val="Gl"/>
          <w:b/>
          <w:bCs/>
        </w:rPr>
      </w:pPr>
    </w:p>
    <w:p w14:paraId="08FF088F" w14:textId="072C6979" w:rsidR="007A09A3" w:rsidRPr="00954231" w:rsidRDefault="007A09A3" w:rsidP="00F45E8A">
      <w:pPr>
        <w:pStyle w:val="Balk3"/>
        <w:numPr>
          <w:ilvl w:val="0"/>
          <w:numId w:val="62"/>
        </w:numPr>
        <w:rPr>
          <w:b w:val="0"/>
          <w:iCs/>
          <w:sz w:val="28"/>
          <w:szCs w:val="28"/>
        </w:rPr>
      </w:pPr>
      <w:r w:rsidRPr="00954231">
        <w:rPr>
          <w:rStyle w:val="Gl"/>
          <w:b/>
          <w:bCs/>
          <w:iCs/>
          <w:sz w:val="28"/>
          <w:szCs w:val="28"/>
        </w:rPr>
        <w:t>Performans ve Bellek Yönetimi</w:t>
      </w:r>
    </w:p>
    <w:p w14:paraId="7B84246A" w14:textId="77777777" w:rsidR="0001721B" w:rsidRPr="00F45E8A" w:rsidRDefault="0001721B" w:rsidP="0001721B">
      <w:pPr>
        <w:pStyle w:val="NormalWeb"/>
        <w:numPr>
          <w:ilvl w:val="0"/>
          <w:numId w:val="17"/>
        </w:numPr>
        <w:rPr>
          <w:color w:val="4F81BD" w:themeColor="accent1"/>
        </w:rPr>
      </w:pPr>
      <w:r w:rsidRPr="00F45E8A">
        <w:rPr>
          <w:rStyle w:val="Gl"/>
          <w:color w:val="4F81BD" w:themeColor="accent1"/>
        </w:rPr>
        <w:t>Dinamik Bellek Yönetimi</w:t>
      </w:r>
      <w:r w:rsidR="007A09A3" w:rsidRPr="00F45E8A">
        <w:rPr>
          <w:rStyle w:val="Gl"/>
          <w:color w:val="4F81BD" w:themeColor="accent1"/>
        </w:rPr>
        <w:t>:</w:t>
      </w:r>
    </w:p>
    <w:p w14:paraId="00ACBEAF" w14:textId="455EF6B7" w:rsidR="0001721B" w:rsidRDefault="0001721B" w:rsidP="008E2D88">
      <w:pPr>
        <w:pStyle w:val="NormalWeb"/>
        <w:ind w:left="720"/>
      </w:pPr>
      <w:r>
        <w:t>Kodda dinamik bellek yönetimi kullanılmıştır, yani program çalışırken bellek ayrımı yapılır ve gerektiğinde bu bellek serbest bırakılır.</w:t>
      </w:r>
    </w:p>
    <w:p w14:paraId="114DCB24" w14:textId="10196E1D" w:rsidR="0001721B" w:rsidRPr="008E2D88" w:rsidRDefault="0001721B" w:rsidP="008E2D88">
      <w:pPr>
        <w:pStyle w:val="NormalWeb"/>
        <w:ind w:left="720"/>
        <w:rPr>
          <w:b/>
        </w:rPr>
      </w:pPr>
      <w:r w:rsidRPr="008E2D88">
        <w:rPr>
          <w:b/>
        </w:rPr>
        <w:t>a) Bellek Tahsisi:</w:t>
      </w:r>
    </w:p>
    <w:p w14:paraId="675E7378" w14:textId="20931E24" w:rsidR="008E2D88" w:rsidRDefault="0001721B" w:rsidP="008E2D88">
      <w:pPr>
        <w:pStyle w:val="NormalWeb"/>
        <w:ind w:left="720"/>
      </w:pPr>
      <w:r>
        <w:t>Cisimler (Body sınıfı nesneleri) new anahtar ke</w:t>
      </w:r>
      <w:r w:rsidR="008E2D88">
        <w:t>limesi kullanılarak oluşturulur.</w:t>
      </w:r>
    </w:p>
    <w:p w14:paraId="46F7FFD4" w14:textId="26FF77D3" w:rsidR="008E2D88" w:rsidRPr="008E2D88" w:rsidRDefault="008E2D88" w:rsidP="008E2D88">
      <w:pPr>
        <w:pStyle w:val="NormalWeb"/>
        <w:ind w:left="720"/>
      </w:pPr>
      <w:r w:rsidRPr="008E2D88">
        <w:t>Heap üzerinde bellek tahsis edilmesi, belleğin uzun ömürlü olmasını sağlar.</w:t>
      </w:r>
    </w:p>
    <w:p w14:paraId="6E8C8417" w14:textId="77777777" w:rsidR="008E2D88" w:rsidRPr="008E2D88" w:rsidRDefault="008E2D88" w:rsidP="008E2D88">
      <w:pPr>
        <w:pStyle w:val="NormalWeb"/>
        <w:ind w:left="720"/>
        <w:rPr>
          <w:b/>
        </w:rPr>
      </w:pPr>
      <w:r w:rsidRPr="008E2D88">
        <w:rPr>
          <w:b/>
        </w:rPr>
        <w:t>b) Bellek Serbest Bırakma:</w:t>
      </w:r>
    </w:p>
    <w:p w14:paraId="3AAD781C" w14:textId="4A87202D" w:rsidR="008E2D88" w:rsidRDefault="008E2D88" w:rsidP="008E2D88">
      <w:pPr>
        <w:pStyle w:val="NormalWeb"/>
        <w:ind w:left="720"/>
      </w:pPr>
      <w:r>
        <w:lastRenderedPageBreak/>
        <w:t>Universe sınıfında dinamik olarak oluşturulan Body nesnelerinin bellekten silinmesi, ~Universe destructor’ında yapılır.</w:t>
      </w:r>
    </w:p>
    <w:p w14:paraId="3CEA4A05" w14:textId="55543C17" w:rsidR="008E2D88" w:rsidRDefault="008E2D88" w:rsidP="008E2D88">
      <w:pPr>
        <w:pStyle w:val="NormalWeb"/>
        <w:ind w:left="720"/>
      </w:pPr>
      <w:r>
        <w:rPr>
          <w:noProof/>
        </w:rPr>
        <w:drawing>
          <wp:inline distT="0" distB="0" distL="0" distR="0" wp14:anchorId="1B922635" wp14:editId="11137F99">
            <wp:extent cx="2628900" cy="679423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87" b="1"/>
                    <a:stretch/>
                  </pic:blipFill>
                  <pic:spPr bwMode="auto">
                    <a:xfrm>
                      <a:off x="0" y="0"/>
                      <a:ext cx="2628900" cy="67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76D14" w14:textId="77777777" w:rsidR="008E2D88" w:rsidRDefault="008E2D88" w:rsidP="008E2D88">
      <w:pPr>
        <w:pStyle w:val="NormalWeb"/>
        <w:ind w:left="720"/>
      </w:pPr>
      <w:r>
        <w:t>delete: delete operatörü, new ile tahsis edilen belleği serbest bırakır ve bu belleği tekrar kullanılabilir hale getirir.</w:t>
      </w:r>
    </w:p>
    <w:p w14:paraId="729986B1" w14:textId="16B0BEF5" w:rsidR="008E2D88" w:rsidRDefault="008E2D88" w:rsidP="008E2D88">
      <w:pPr>
        <w:pStyle w:val="NormalWeb"/>
        <w:ind w:left="720"/>
      </w:pPr>
      <w:r>
        <w:t>Döngü, bodies vektöründe bulunan tüm Body* işaretçilerini tek tek siler.</w:t>
      </w:r>
    </w:p>
    <w:p w14:paraId="4FD3BB3B" w14:textId="77777777" w:rsidR="008E2D88" w:rsidRDefault="008E2D88" w:rsidP="008E2D88">
      <w:pPr>
        <w:pStyle w:val="NormalWeb"/>
        <w:ind w:left="720"/>
      </w:pPr>
    </w:p>
    <w:p w14:paraId="24D364A1" w14:textId="77777777" w:rsidR="00954231" w:rsidRPr="00F45E8A" w:rsidRDefault="008E2D88" w:rsidP="008E2D88">
      <w:pPr>
        <w:pStyle w:val="NormalWeb"/>
        <w:ind w:left="720"/>
        <w:rPr>
          <w:rStyle w:val="Gl"/>
          <w:color w:val="4F81BD" w:themeColor="accent1"/>
        </w:rPr>
      </w:pPr>
      <w:r w:rsidRPr="00F45E8A">
        <w:rPr>
          <w:rStyle w:val="Gl"/>
          <w:color w:val="4F81BD" w:themeColor="accent1"/>
        </w:rPr>
        <w:t>Performans Optimizasyonu</w:t>
      </w:r>
    </w:p>
    <w:p w14:paraId="18CF36E9" w14:textId="0A9A11A7" w:rsidR="008E2D88" w:rsidRDefault="008E2D88" w:rsidP="00954231">
      <w:pPr>
        <w:pStyle w:val="NormalWeb"/>
        <w:numPr>
          <w:ilvl w:val="0"/>
          <w:numId w:val="55"/>
        </w:numPr>
      </w:pPr>
      <w:r>
        <w:t>Kuvvet hesaplamaları için döngü yapısı optimize edilmiştir.</w:t>
      </w:r>
    </w:p>
    <w:p w14:paraId="1EE230C0" w14:textId="77777777" w:rsidR="00954231" w:rsidRPr="00954231" w:rsidRDefault="00954231" w:rsidP="00954231">
      <w:pPr>
        <w:pStyle w:val="NormalWeb"/>
        <w:ind w:left="720"/>
        <w:rPr>
          <w:b/>
          <w:bCs/>
          <w:color w:val="4F81BD" w:themeColor="accent1"/>
        </w:rPr>
      </w:pPr>
      <w:r w:rsidRPr="00954231">
        <w:rPr>
          <w:b/>
          <w:bCs/>
          <w:color w:val="4F81BD" w:themeColor="accent1"/>
        </w:rPr>
        <w:t>Kuvvet Hesaplamalarının Optimizasyonu</w:t>
      </w:r>
    </w:p>
    <w:p w14:paraId="6674F3A4" w14:textId="77777777" w:rsidR="00954231" w:rsidRPr="00954231" w:rsidRDefault="00954231" w:rsidP="00954231">
      <w:pPr>
        <w:pStyle w:val="NormalWeb"/>
        <w:numPr>
          <w:ilvl w:val="0"/>
          <w:numId w:val="49"/>
        </w:numPr>
      </w:pPr>
      <w:r w:rsidRPr="00954231">
        <w:rPr>
          <w:b/>
          <w:bCs/>
        </w:rPr>
        <w:t>Açıklama:</w:t>
      </w:r>
    </w:p>
    <w:p w14:paraId="2FB3CCC5" w14:textId="77777777" w:rsidR="00954231" w:rsidRPr="00954231" w:rsidRDefault="00954231" w:rsidP="00954231">
      <w:pPr>
        <w:pStyle w:val="NormalWeb"/>
        <w:numPr>
          <w:ilvl w:val="1"/>
          <w:numId w:val="49"/>
        </w:numPr>
      </w:pPr>
      <w:r w:rsidRPr="00954231">
        <w:t>Kütle çekim kuvvetlerinin hesaplanmasında kullanılan calculateGravitationalForce fonksiyonu, Newton’ın Kütle Çekim Yasası’na uygun bir şekilde optimize edilmiştir.</w:t>
      </w:r>
    </w:p>
    <w:p w14:paraId="1FC37484" w14:textId="77777777" w:rsidR="00954231" w:rsidRPr="00954231" w:rsidRDefault="00954231" w:rsidP="00954231">
      <w:pPr>
        <w:pStyle w:val="NormalWeb"/>
        <w:numPr>
          <w:ilvl w:val="1"/>
          <w:numId w:val="49"/>
        </w:numPr>
      </w:pPr>
      <w:r w:rsidRPr="00954231">
        <w:t>Hesaplamalarda kullanılan mesafe karesinin (distance_squared) sıfır kontrolü ve karekökün yalnızca gerektiğinde alınması gibi önlemler performansı artırır.</w:t>
      </w:r>
    </w:p>
    <w:p w14:paraId="2859A25A" w14:textId="77777777" w:rsidR="00954231" w:rsidRPr="00954231" w:rsidRDefault="00954231" w:rsidP="00954231">
      <w:pPr>
        <w:pStyle w:val="NormalWeb"/>
        <w:numPr>
          <w:ilvl w:val="0"/>
          <w:numId w:val="49"/>
        </w:numPr>
      </w:pPr>
      <w:r w:rsidRPr="00954231">
        <w:rPr>
          <w:b/>
          <w:bCs/>
        </w:rPr>
        <w:t>Performans Etkisi:</w:t>
      </w:r>
    </w:p>
    <w:p w14:paraId="11B62B98" w14:textId="77777777" w:rsidR="00954231" w:rsidRPr="00954231" w:rsidRDefault="00954231" w:rsidP="00954231">
      <w:pPr>
        <w:pStyle w:val="NormalWeb"/>
        <w:numPr>
          <w:ilvl w:val="1"/>
          <w:numId w:val="49"/>
        </w:numPr>
      </w:pPr>
      <w:r w:rsidRPr="00954231">
        <w:t>Gereksiz karekök hesaplamaları önlenerek işlem süresi kısaltılmıştır.</w:t>
      </w:r>
    </w:p>
    <w:p w14:paraId="14B311FB" w14:textId="77777777" w:rsidR="00954231" w:rsidRPr="00954231" w:rsidRDefault="00954231" w:rsidP="00954231">
      <w:pPr>
        <w:pStyle w:val="NormalWeb"/>
        <w:numPr>
          <w:ilvl w:val="1"/>
          <w:numId w:val="49"/>
        </w:numPr>
      </w:pPr>
      <w:r w:rsidRPr="00954231">
        <w:t>Mesafe karesi sıfır olduğunda hesaplama atlanır, bu da bölme işleminden kaynaklanan hataları ve ek hesaplama yükünü azaltır.</w:t>
      </w:r>
    </w:p>
    <w:p w14:paraId="78EB3145" w14:textId="77777777" w:rsidR="00954231" w:rsidRPr="00954231" w:rsidRDefault="00954231" w:rsidP="00954231">
      <w:pPr>
        <w:pStyle w:val="NormalWeb"/>
        <w:ind w:left="720"/>
        <w:rPr>
          <w:b/>
          <w:bCs/>
          <w:color w:val="4F81BD" w:themeColor="accent1"/>
        </w:rPr>
      </w:pPr>
      <w:r w:rsidRPr="00954231">
        <w:rPr>
          <w:b/>
          <w:bCs/>
          <w:color w:val="4F81BD" w:themeColor="accent1"/>
        </w:rPr>
        <w:t>Polymorphism ile Tek Döngüde İşlem</w:t>
      </w:r>
    </w:p>
    <w:p w14:paraId="71CE26E3" w14:textId="77777777" w:rsidR="00954231" w:rsidRPr="00954231" w:rsidRDefault="00954231" w:rsidP="00954231">
      <w:pPr>
        <w:pStyle w:val="NormalWeb"/>
        <w:numPr>
          <w:ilvl w:val="0"/>
          <w:numId w:val="50"/>
        </w:numPr>
      </w:pPr>
      <w:r w:rsidRPr="00954231">
        <w:rPr>
          <w:b/>
          <w:bCs/>
        </w:rPr>
        <w:t>Açıklama:</w:t>
      </w:r>
    </w:p>
    <w:p w14:paraId="0CB6D85D" w14:textId="77777777" w:rsidR="00954231" w:rsidRPr="00954231" w:rsidRDefault="00954231" w:rsidP="00954231">
      <w:pPr>
        <w:pStyle w:val="NormalWeb"/>
        <w:numPr>
          <w:ilvl w:val="1"/>
          <w:numId w:val="50"/>
        </w:numPr>
      </w:pPr>
      <w:r w:rsidRPr="00954231">
        <w:t>Polymorphism sayesinde, farklı türdeki cisimlerin (Body, Rocket, Gezegen, vb.) aynı döngüde işlenmesi sağlanmıştır.</w:t>
      </w:r>
    </w:p>
    <w:p w14:paraId="5D97320A" w14:textId="77777777" w:rsidR="00954231" w:rsidRPr="00954231" w:rsidRDefault="00954231" w:rsidP="00954231">
      <w:pPr>
        <w:pStyle w:val="NormalWeb"/>
        <w:numPr>
          <w:ilvl w:val="1"/>
          <w:numId w:val="50"/>
        </w:numPr>
      </w:pPr>
      <w:r w:rsidRPr="00954231">
        <w:t>Bu, cisim türüne göre ayrı döngüler yazılmasının önüne geçerek kodun hem okunabilirliğini hem de işlem verimliliğini artırır.</w:t>
      </w:r>
    </w:p>
    <w:p w14:paraId="0C6783B3" w14:textId="77777777" w:rsidR="00954231" w:rsidRPr="00954231" w:rsidRDefault="00954231" w:rsidP="00954231">
      <w:pPr>
        <w:pStyle w:val="NormalWeb"/>
        <w:numPr>
          <w:ilvl w:val="0"/>
          <w:numId w:val="50"/>
        </w:numPr>
      </w:pPr>
      <w:r w:rsidRPr="00954231">
        <w:rPr>
          <w:b/>
          <w:bCs/>
        </w:rPr>
        <w:t>Performans Etkisi:</w:t>
      </w:r>
    </w:p>
    <w:p w14:paraId="7A342A3D" w14:textId="77777777" w:rsidR="00954231" w:rsidRPr="00954231" w:rsidRDefault="00954231" w:rsidP="00954231">
      <w:pPr>
        <w:pStyle w:val="NormalWeb"/>
        <w:numPr>
          <w:ilvl w:val="1"/>
          <w:numId w:val="50"/>
        </w:numPr>
      </w:pPr>
      <w:r w:rsidRPr="00954231">
        <w:t>Tüm cisimler, aynı işlem sırasına dahil edilerek döngülerin toplam çalışma süresi düşürülmüştür.</w:t>
      </w:r>
    </w:p>
    <w:p w14:paraId="69A018EF" w14:textId="77777777" w:rsidR="00954231" w:rsidRPr="00954231" w:rsidRDefault="00954231" w:rsidP="00954231">
      <w:pPr>
        <w:pStyle w:val="NormalWeb"/>
        <w:ind w:left="720"/>
        <w:rPr>
          <w:b/>
          <w:bCs/>
          <w:color w:val="4F81BD" w:themeColor="accent1"/>
        </w:rPr>
      </w:pPr>
      <w:r w:rsidRPr="00954231">
        <w:rPr>
          <w:b/>
          <w:bCs/>
          <w:color w:val="4F81BD" w:themeColor="accent1"/>
        </w:rPr>
        <w:t>Sanal Fonksiyonlar ile Davranış Yönetimi</w:t>
      </w:r>
    </w:p>
    <w:p w14:paraId="3DE9850E" w14:textId="77777777" w:rsidR="00954231" w:rsidRPr="00954231" w:rsidRDefault="00954231" w:rsidP="00954231">
      <w:pPr>
        <w:pStyle w:val="NormalWeb"/>
        <w:numPr>
          <w:ilvl w:val="0"/>
          <w:numId w:val="51"/>
        </w:numPr>
      </w:pPr>
      <w:r w:rsidRPr="00954231">
        <w:rPr>
          <w:b/>
          <w:bCs/>
        </w:rPr>
        <w:lastRenderedPageBreak/>
        <w:t>Açıklama:</w:t>
      </w:r>
    </w:p>
    <w:p w14:paraId="42A24A12" w14:textId="77777777" w:rsidR="00954231" w:rsidRPr="00954231" w:rsidRDefault="00954231" w:rsidP="00954231">
      <w:pPr>
        <w:pStyle w:val="NormalWeb"/>
        <w:numPr>
          <w:ilvl w:val="1"/>
          <w:numId w:val="51"/>
        </w:numPr>
      </w:pPr>
      <w:r w:rsidRPr="00954231">
        <w:t>updateVelocity ve updatePosition gibi fonksiyonlar sanal olarak tanımlanmıştır. Bu sayede her sınıf, kendine özgü bir şekilde davranış sergiler.</w:t>
      </w:r>
    </w:p>
    <w:p w14:paraId="6700622A" w14:textId="77777777" w:rsidR="00954231" w:rsidRPr="00954231" w:rsidRDefault="00954231" w:rsidP="00954231">
      <w:pPr>
        <w:pStyle w:val="NormalWeb"/>
        <w:numPr>
          <w:ilvl w:val="1"/>
          <w:numId w:val="51"/>
        </w:numPr>
      </w:pPr>
      <w:r w:rsidRPr="00954231">
        <w:t>Sanal fonksiyonlar, çalışma zamanında yalnızca ihtiyaç duyulan davranışın çağrılmasını sağlar.</w:t>
      </w:r>
    </w:p>
    <w:p w14:paraId="14C2C5FE" w14:textId="77777777" w:rsidR="00954231" w:rsidRPr="00954231" w:rsidRDefault="00954231" w:rsidP="00954231">
      <w:pPr>
        <w:pStyle w:val="NormalWeb"/>
        <w:numPr>
          <w:ilvl w:val="0"/>
          <w:numId w:val="51"/>
        </w:numPr>
      </w:pPr>
      <w:r w:rsidRPr="00954231">
        <w:rPr>
          <w:b/>
          <w:bCs/>
        </w:rPr>
        <w:t>Performans Etkisi:</w:t>
      </w:r>
    </w:p>
    <w:p w14:paraId="0F3267DC" w14:textId="77777777" w:rsidR="00954231" w:rsidRPr="00954231" w:rsidRDefault="00954231" w:rsidP="00954231">
      <w:pPr>
        <w:pStyle w:val="NormalWeb"/>
        <w:numPr>
          <w:ilvl w:val="1"/>
          <w:numId w:val="51"/>
        </w:numPr>
      </w:pPr>
      <w:r w:rsidRPr="00954231">
        <w:t>Farklı türdeki cisimler için gereksiz işlem yapılmaz, çünkü sadece ilgili sınıfın davranışı uygulanır.</w:t>
      </w:r>
    </w:p>
    <w:p w14:paraId="1BC71A72" w14:textId="77777777" w:rsidR="00954231" w:rsidRPr="00954231" w:rsidRDefault="00954231" w:rsidP="00954231">
      <w:pPr>
        <w:pStyle w:val="NormalWeb"/>
        <w:numPr>
          <w:ilvl w:val="1"/>
          <w:numId w:val="51"/>
        </w:numPr>
      </w:pPr>
      <w:r w:rsidRPr="00954231">
        <w:t>Dinamik bir yapıda çalışırken esneklik sağlar.</w:t>
      </w:r>
    </w:p>
    <w:p w14:paraId="1C5D570A" w14:textId="77777777" w:rsidR="00954231" w:rsidRPr="00954231" w:rsidRDefault="00954231" w:rsidP="00954231">
      <w:pPr>
        <w:pStyle w:val="NormalWeb"/>
        <w:ind w:left="720"/>
        <w:rPr>
          <w:b/>
          <w:bCs/>
          <w:color w:val="4F81BD" w:themeColor="accent1"/>
        </w:rPr>
      </w:pPr>
      <w:r w:rsidRPr="00954231">
        <w:rPr>
          <w:b/>
          <w:bCs/>
          <w:color w:val="4F81BD" w:themeColor="accent1"/>
        </w:rPr>
        <w:t>Sadeleştirilmiş Matematiksel İşlemler</w:t>
      </w:r>
    </w:p>
    <w:p w14:paraId="43E0D3CE" w14:textId="77777777" w:rsidR="00954231" w:rsidRPr="00954231" w:rsidRDefault="00954231" w:rsidP="00954231">
      <w:pPr>
        <w:pStyle w:val="NormalWeb"/>
        <w:numPr>
          <w:ilvl w:val="0"/>
          <w:numId w:val="52"/>
        </w:numPr>
      </w:pPr>
      <w:r w:rsidRPr="00954231">
        <w:rPr>
          <w:b/>
          <w:bCs/>
        </w:rPr>
        <w:t>Açıklama:</w:t>
      </w:r>
    </w:p>
    <w:p w14:paraId="232A5004" w14:textId="77777777" w:rsidR="00954231" w:rsidRPr="00954231" w:rsidRDefault="00954231" w:rsidP="00954231">
      <w:pPr>
        <w:pStyle w:val="NormalWeb"/>
        <w:numPr>
          <w:ilvl w:val="1"/>
          <w:numId w:val="52"/>
        </w:numPr>
      </w:pPr>
      <w:r w:rsidRPr="00954231">
        <w:t>Fiziksel hesaplamalar sadeleştirilerek daha hızlı bir algoritma elde edilmiştir:</w:t>
      </w:r>
    </w:p>
    <w:p w14:paraId="294C7C8D" w14:textId="77777777" w:rsidR="00954231" w:rsidRPr="00954231" w:rsidRDefault="00954231" w:rsidP="00954231">
      <w:pPr>
        <w:pStyle w:val="NormalWeb"/>
        <w:numPr>
          <w:ilvl w:val="2"/>
          <w:numId w:val="52"/>
        </w:numPr>
      </w:pPr>
      <w:r w:rsidRPr="00954231">
        <w:t>Vector sınıfındaki operatör aşırı yüklemeleri (operator+, operator-, vb.) sayesinde işlemler kısa ve okunabilir bir şekilde yazılmıştır.</w:t>
      </w:r>
    </w:p>
    <w:p w14:paraId="7652F18E" w14:textId="77777777" w:rsidR="00954231" w:rsidRPr="00954231" w:rsidRDefault="00954231" w:rsidP="00954231">
      <w:pPr>
        <w:pStyle w:val="NormalWeb"/>
        <w:numPr>
          <w:ilvl w:val="2"/>
          <w:numId w:val="52"/>
        </w:numPr>
      </w:pPr>
      <w:r w:rsidRPr="00954231">
        <w:t>Mesafe karelerinin doğrudan hesaplanması gibi önlemler işlem yükünü azaltır.</w:t>
      </w:r>
    </w:p>
    <w:p w14:paraId="6709C799" w14:textId="77777777" w:rsidR="00954231" w:rsidRPr="00954231" w:rsidRDefault="00954231" w:rsidP="00954231">
      <w:pPr>
        <w:pStyle w:val="NormalWeb"/>
        <w:numPr>
          <w:ilvl w:val="0"/>
          <w:numId w:val="52"/>
        </w:numPr>
      </w:pPr>
      <w:r w:rsidRPr="00954231">
        <w:rPr>
          <w:b/>
          <w:bCs/>
        </w:rPr>
        <w:t>Performans Etkisi:</w:t>
      </w:r>
    </w:p>
    <w:p w14:paraId="7D3B31E3" w14:textId="77777777" w:rsidR="00954231" w:rsidRPr="00954231" w:rsidRDefault="00954231" w:rsidP="00954231">
      <w:pPr>
        <w:pStyle w:val="NormalWeb"/>
        <w:numPr>
          <w:ilvl w:val="1"/>
          <w:numId w:val="52"/>
        </w:numPr>
      </w:pPr>
      <w:r w:rsidRPr="00954231">
        <w:t>İşlem sayısını azaltarak hesaplama sürelerini kısaltır.</w:t>
      </w:r>
    </w:p>
    <w:p w14:paraId="62F5D496" w14:textId="77777777" w:rsidR="00954231" w:rsidRPr="00954231" w:rsidRDefault="00954231" w:rsidP="00954231">
      <w:pPr>
        <w:pStyle w:val="NormalWeb"/>
        <w:numPr>
          <w:ilvl w:val="1"/>
          <w:numId w:val="52"/>
        </w:numPr>
      </w:pPr>
      <w:r w:rsidRPr="00954231">
        <w:t>Daha temiz ve okunabilir kod, hata oranını düşürür.</w:t>
      </w:r>
    </w:p>
    <w:p w14:paraId="46617380" w14:textId="77777777" w:rsidR="00954231" w:rsidRPr="00954231" w:rsidRDefault="00954231" w:rsidP="00954231">
      <w:pPr>
        <w:pStyle w:val="NormalWeb"/>
        <w:ind w:left="720"/>
        <w:rPr>
          <w:b/>
          <w:bCs/>
          <w:color w:val="4F81BD" w:themeColor="accent1"/>
        </w:rPr>
      </w:pPr>
      <w:r w:rsidRPr="00954231">
        <w:rPr>
          <w:b/>
          <w:bCs/>
          <w:color w:val="4F81BD" w:themeColor="accent1"/>
        </w:rPr>
        <w:t>Gereksiz İşlemlerin Atlanması</w:t>
      </w:r>
    </w:p>
    <w:p w14:paraId="2398D3D6" w14:textId="77777777" w:rsidR="00954231" w:rsidRPr="00954231" w:rsidRDefault="00954231" w:rsidP="00954231">
      <w:pPr>
        <w:pStyle w:val="NormalWeb"/>
        <w:numPr>
          <w:ilvl w:val="0"/>
          <w:numId w:val="53"/>
        </w:numPr>
      </w:pPr>
      <w:r w:rsidRPr="00954231">
        <w:rPr>
          <w:b/>
          <w:bCs/>
        </w:rPr>
        <w:t>Açıklama:</w:t>
      </w:r>
    </w:p>
    <w:p w14:paraId="39038685" w14:textId="77777777" w:rsidR="00954231" w:rsidRPr="00954231" w:rsidRDefault="00954231" w:rsidP="00954231">
      <w:pPr>
        <w:pStyle w:val="NormalWeb"/>
        <w:numPr>
          <w:ilvl w:val="1"/>
          <w:numId w:val="53"/>
        </w:numPr>
      </w:pPr>
      <w:r w:rsidRPr="00954231">
        <w:t>Simülasyonda mesafe sıfır olduğunda kuvvet hesaplamaları atlanmıştır.</w:t>
      </w:r>
    </w:p>
    <w:p w14:paraId="574C649F" w14:textId="77777777" w:rsidR="00954231" w:rsidRPr="00954231" w:rsidRDefault="00954231" w:rsidP="00954231">
      <w:pPr>
        <w:pStyle w:val="NormalWeb"/>
        <w:numPr>
          <w:ilvl w:val="1"/>
          <w:numId w:val="53"/>
        </w:numPr>
      </w:pPr>
      <w:r w:rsidRPr="00954231">
        <w:t>Roket kütlesi sıfıra yaklaştığında (mass &lt; 0.1), kütle güncellemesi durdurulur.</w:t>
      </w:r>
    </w:p>
    <w:p w14:paraId="28BD0C78" w14:textId="77777777" w:rsidR="00954231" w:rsidRPr="00954231" w:rsidRDefault="00954231" w:rsidP="00954231">
      <w:pPr>
        <w:pStyle w:val="NormalWeb"/>
        <w:numPr>
          <w:ilvl w:val="0"/>
          <w:numId w:val="53"/>
        </w:numPr>
      </w:pPr>
      <w:r w:rsidRPr="00954231">
        <w:rPr>
          <w:b/>
          <w:bCs/>
        </w:rPr>
        <w:t>Performans Etkisi:</w:t>
      </w:r>
    </w:p>
    <w:p w14:paraId="77940FDD" w14:textId="77777777" w:rsidR="00954231" w:rsidRPr="00954231" w:rsidRDefault="00954231" w:rsidP="00954231">
      <w:pPr>
        <w:pStyle w:val="NormalWeb"/>
        <w:numPr>
          <w:ilvl w:val="1"/>
          <w:numId w:val="53"/>
        </w:numPr>
      </w:pPr>
      <w:r w:rsidRPr="00954231">
        <w:t>Gereksiz işlem yapılmasının önüne geçilerek simülasyon daha hızlı tamamlanır.</w:t>
      </w:r>
    </w:p>
    <w:p w14:paraId="06317AF0" w14:textId="77777777" w:rsidR="00954231" w:rsidRPr="00954231" w:rsidRDefault="00954231" w:rsidP="00954231">
      <w:pPr>
        <w:pStyle w:val="NormalWeb"/>
        <w:numPr>
          <w:ilvl w:val="1"/>
          <w:numId w:val="53"/>
        </w:numPr>
      </w:pPr>
      <w:r w:rsidRPr="00954231">
        <w:t>Bölme gibi maliyetli işlemler sıfır kontrolü ile optimize edilmiştir.</w:t>
      </w:r>
    </w:p>
    <w:p w14:paraId="7246B2EA" w14:textId="77777777" w:rsidR="00954231" w:rsidRDefault="00954231" w:rsidP="008E2D88">
      <w:pPr>
        <w:pStyle w:val="NormalWeb"/>
        <w:ind w:left="720"/>
      </w:pPr>
    </w:p>
    <w:p w14:paraId="222E4D10" w14:textId="77777777" w:rsidR="007A09A3" w:rsidRDefault="00000000" w:rsidP="007A09A3">
      <w:r>
        <w:rPr>
          <w:noProof/>
        </w:rPr>
        <w:pict w14:anchorId="0733E47F">
          <v:rect id="_x0000_i1032" alt="" style="width:411.4pt;height:.05pt;mso-width-percent:0;mso-height-percent:0;mso-width-percent:0;mso-height-percent:0" o:hrpct="907" o:hralign="center" o:hrstd="t" o:hr="t" fillcolor="#a0a0a0" stroked="f"/>
        </w:pict>
      </w:r>
    </w:p>
    <w:p w14:paraId="654F2F0F" w14:textId="46C97442" w:rsidR="007A09A3" w:rsidRPr="00954231" w:rsidRDefault="00B67D6D" w:rsidP="00F45E8A">
      <w:pPr>
        <w:pStyle w:val="Balk3"/>
        <w:numPr>
          <w:ilvl w:val="0"/>
          <w:numId w:val="62"/>
        </w:numPr>
        <w:rPr>
          <w:iCs/>
          <w:sz w:val="28"/>
          <w:szCs w:val="28"/>
        </w:rPr>
      </w:pPr>
      <w:r w:rsidRPr="00954231">
        <w:rPr>
          <w:rStyle w:val="Gl"/>
          <w:b/>
          <w:bCs/>
          <w:iCs/>
          <w:sz w:val="28"/>
          <w:szCs w:val="28"/>
        </w:rPr>
        <w:t>Kalıtım ve Polimorfizm</w:t>
      </w:r>
    </w:p>
    <w:p w14:paraId="1A0DD790" w14:textId="77777777" w:rsidR="00B67D6D" w:rsidRPr="00B67D6D" w:rsidRDefault="00B67D6D" w:rsidP="00B67D6D">
      <w:pPr>
        <w:pStyle w:val="NormalWeb"/>
        <w:rPr>
          <w:b/>
          <w:bCs/>
          <w:color w:val="4F81BD" w:themeColor="accent1"/>
        </w:rPr>
      </w:pPr>
      <w:r w:rsidRPr="00B67D6D">
        <w:rPr>
          <w:b/>
          <w:bCs/>
          <w:color w:val="4F81BD" w:themeColor="accent1"/>
        </w:rPr>
        <w:t>Kalıtım (Inheritance)</w:t>
      </w:r>
    </w:p>
    <w:p w14:paraId="2013650A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1. Kalıtımın Kullanımı</w:t>
      </w:r>
    </w:p>
    <w:p w14:paraId="2317ED2D" w14:textId="77777777" w:rsidR="00B67D6D" w:rsidRPr="00B67D6D" w:rsidRDefault="00B67D6D" w:rsidP="00B67D6D">
      <w:pPr>
        <w:pStyle w:val="NormalWeb"/>
        <w:numPr>
          <w:ilvl w:val="0"/>
          <w:numId w:val="36"/>
        </w:numPr>
      </w:pPr>
      <w:r w:rsidRPr="00B67D6D">
        <w:lastRenderedPageBreak/>
        <w:t>Programdaki temel sınıf olan Body, tüm fiziksel cisimleri temsil eder ve Rocket, Gezegen, Asteroid gibi özel türler bu sınıftan türetilmiştir.</w:t>
      </w:r>
    </w:p>
    <w:p w14:paraId="67F2A831" w14:textId="77777777" w:rsidR="00B67D6D" w:rsidRPr="00B67D6D" w:rsidRDefault="00B67D6D" w:rsidP="00B67D6D">
      <w:pPr>
        <w:pStyle w:val="NormalWeb"/>
        <w:numPr>
          <w:ilvl w:val="0"/>
          <w:numId w:val="36"/>
        </w:numPr>
      </w:pPr>
      <w:r w:rsidRPr="00B67D6D">
        <w:rPr>
          <w:b/>
          <w:bCs/>
        </w:rPr>
        <w:t>Amaç:</w:t>
      </w:r>
      <w:r w:rsidRPr="00B67D6D">
        <w:t xml:space="preserve"> Ortak özellikleri ve davranışları bir temel sınıfta tanımlayarak kod tekrarını azaltmak. Örneğin, mass, position, velocity gibi değişkenler ve updateVelocity, updatePosition gibi fonksiyonlar tüm cisimlerde ortaktır.</w:t>
      </w:r>
    </w:p>
    <w:p w14:paraId="7872D286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2. Kalıtılan Sınıflar</w:t>
      </w:r>
    </w:p>
    <w:p w14:paraId="6803695F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a) Body Sınıfı</w:t>
      </w:r>
    </w:p>
    <w:p w14:paraId="65EE43BE" w14:textId="77777777" w:rsidR="00B67D6D" w:rsidRPr="00B67D6D" w:rsidRDefault="00B67D6D" w:rsidP="00B67D6D">
      <w:pPr>
        <w:pStyle w:val="NormalWeb"/>
        <w:numPr>
          <w:ilvl w:val="0"/>
          <w:numId w:val="37"/>
        </w:numPr>
      </w:pPr>
      <w:r w:rsidRPr="00B67D6D">
        <w:rPr>
          <w:b/>
          <w:bCs/>
        </w:rPr>
        <w:t>Temel Sınıf:</w:t>
      </w:r>
      <w:r w:rsidRPr="00B67D6D">
        <w:t xml:space="preserve"> Tüm cisimlerin temel özelliklerini içerir.</w:t>
      </w:r>
    </w:p>
    <w:p w14:paraId="00A9AEE3" w14:textId="77777777" w:rsidR="00B67D6D" w:rsidRPr="00B67D6D" w:rsidRDefault="00B67D6D" w:rsidP="00B67D6D">
      <w:pPr>
        <w:pStyle w:val="NormalWeb"/>
        <w:numPr>
          <w:ilvl w:val="0"/>
          <w:numId w:val="37"/>
        </w:numPr>
      </w:pPr>
      <w:r w:rsidRPr="00B67D6D">
        <w:rPr>
          <w:b/>
          <w:bCs/>
        </w:rPr>
        <w:t>Özellikler:</w:t>
      </w:r>
    </w:p>
    <w:p w14:paraId="08A6EC4C" w14:textId="77777777" w:rsidR="00B67D6D" w:rsidRPr="00B67D6D" w:rsidRDefault="00B67D6D" w:rsidP="00B67D6D">
      <w:pPr>
        <w:pStyle w:val="NormalWeb"/>
        <w:numPr>
          <w:ilvl w:val="1"/>
          <w:numId w:val="37"/>
        </w:numPr>
      </w:pPr>
      <w:r w:rsidRPr="00B67D6D">
        <w:rPr>
          <w:b/>
          <w:bCs/>
        </w:rPr>
        <w:t>Değişkenler:</w:t>
      </w:r>
      <w:r w:rsidRPr="00B67D6D">
        <w:t xml:space="preserve"> mass, position, velocity, acceleration.</w:t>
      </w:r>
    </w:p>
    <w:p w14:paraId="06C3CB13" w14:textId="77777777" w:rsidR="00B67D6D" w:rsidRPr="00B67D6D" w:rsidRDefault="00B67D6D" w:rsidP="00B67D6D">
      <w:pPr>
        <w:pStyle w:val="NormalWeb"/>
        <w:numPr>
          <w:ilvl w:val="1"/>
          <w:numId w:val="37"/>
        </w:numPr>
      </w:pPr>
      <w:r w:rsidRPr="00B67D6D">
        <w:rPr>
          <w:b/>
          <w:bCs/>
        </w:rPr>
        <w:t>Fonksiyonlar:</w:t>
      </w:r>
      <w:r w:rsidRPr="00B67D6D">
        <w:t xml:space="preserve"> updateVelocity, updatePosition, calculateGravitationalForce.</w:t>
      </w:r>
    </w:p>
    <w:p w14:paraId="20523E01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b) Rocket Sınıfı</w:t>
      </w:r>
    </w:p>
    <w:p w14:paraId="0E218100" w14:textId="77777777" w:rsidR="00B67D6D" w:rsidRPr="00B67D6D" w:rsidRDefault="00B67D6D" w:rsidP="00B67D6D">
      <w:pPr>
        <w:pStyle w:val="NormalWeb"/>
        <w:numPr>
          <w:ilvl w:val="0"/>
          <w:numId w:val="38"/>
        </w:numPr>
      </w:pPr>
      <w:r w:rsidRPr="00B67D6D">
        <w:rPr>
          <w:b/>
          <w:bCs/>
        </w:rPr>
        <w:t>Kalıtım:</w:t>
      </w:r>
      <w:r w:rsidRPr="00B67D6D">
        <w:t xml:space="preserve"> Body sınıfından türetilmiştir.</w:t>
      </w:r>
    </w:p>
    <w:p w14:paraId="365E838D" w14:textId="77777777" w:rsidR="00B67D6D" w:rsidRPr="00B67D6D" w:rsidRDefault="00B67D6D" w:rsidP="00B67D6D">
      <w:pPr>
        <w:pStyle w:val="NormalWeb"/>
        <w:numPr>
          <w:ilvl w:val="0"/>
          <w:numId w:val="38"/>
        </w:numPr>
      </w:pPr>
      <w:r w:rsidRPr="00B67D6D">
        <w:rPr>
          <w:b/>
          <w:bCs/>
        </w:rPr>
        <w:t>Özellikler:</w:t>
      </w:r>
    </w:p>
    <w:p w14:paraId="62E9904D" w14:textId="77777777" w:rsidR="00B67D6D" w:rsidRPr="00B67D6D" w:rsidRDefault="00B67D6D" w:rsidP="00B67D6D">
      <w:pPr>
        <w:pStyle w:val="NormalWeb"/>
        <w:numPr>
          <w:ilvl w:val="1"/>
          <w:numId w:val="38"/>
        </w:numPr>
      </w:pPr>
      <w:r w:rsidRPr="00B67D6D">
        <w:t>Ek özellikler: exhaustVelocity (püskürtme hızı), exhaustRate (yakıt tüketim oranı).</w:t>
      </w:r>
    </w:p>
    <w:p w14:paraId="3551B47D" w14:textId="77777777" w:rsidR="00B67D6D" w:rsidRPr="00B67D6D" w:rsidRDefault="00B67D6D" w:rsidP="00B67D6D">
      <w:pPr>
        <w:pStyle w:val="NormalWeb"/>
        <w:numPr>
          <w:ilvl w:val="1"/>
          <w:numId w:val="38"/>
        </w:numPr>
      </w:pPr>
      <w:r w:rsidRPr="00B67D6D">
        <w:t>Davranışların özelleştirilmesi: updateVelocity ve updatePosition fonksiyonları, roketlerin itki kuvvetini ve kütle azalmasını hesaba katmak için yeniden tanımlanmıştır.</w:t>
      </w:r>
    </w:p>
    <w:p w14:paraId="44D30C58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c) Gezegen Sınıfı</w:t>
      </w:r>
    </w:p>
    <w:p w14:paraId="6F8D5758" w14:textId="77777777" w:rsidR="00B67D6D" w:rsidRPr="00B67D6D" w:rsidRDefault="00B67D6D" w:rsidP="00B67D6D">
      <w:pPr>
        <w:pStyle w:val="NormalWeb"/>
        <w:numPr>
          <w:ilvl w:val="0"/>
          <w:numId w:val="39"/>
        </w:numPr>
      </w:pPr>
      <w:r w:rsidRPr="00B67D6D">
        <w:rPr>
          <w:b/>
          <w:bCs/>
        </w:rPr>
        <w:t>Kalıtım:</w:t>
      </w:r>
      <w:r w:rsidRPr="00B67D6D">
        <w:t xml:space="preserve"> Body sınıfından türetilmiştir.</w:t>
      </w:r>
    </w:p>
    <w:p w14:paraId="1C5CC0D5" w14:textId="77777777" w:rsidR="00B67D6D" w:rsidRPr="00B67D6D" w:rsidRDefault="00B67D6D" w:rsidP="00B67D6D">
      <w:pPr>
        <w:pStyle w:val="NormalWeb"/>
        <w:numPr>
          <w:ilvl w:val="0"/>
          <w:numId w:val="39"/>
        </w:numPr>
      </w:pPr>
      <w:r w:rsidRPr="00B67D6D">
        <w:rPr>
          <w:b/>
          <w:bCs/>
        </w:rPr>
        <w:t>Özellikler:</w:t>
      </w:r>
    </w:p>
    <w:p w14:paraId="2D5E7A94" w14:textId="77777777" w:rsidR="00B67D6D" w:rsidRPr="00B67D6D" w:rsidRDefault="00B67D6D" w:rsidP="00B67D6D">
      <w:pPr>
        <w:pStyle w:val="NormalWeb"/>
        <w:numPr>
          <w:ilvl w:val="1"/>
          <w:numId w:val="39"/>
        </w:numPr>
      </w:pPr>
      <w:r w:rsidRPr="00B67D6D">
        <w:t>Ek özellik: orbitalSpeed (yörünge hızı).</w:t>
      </w:r>
    </w:p>
    <w:p w14:paraId="1C915962" w14:textId="77777777" w:rsidR="00B67D6D" w:rsidRPr="00B67D6D" w:rsidRDefault="00B67D6D" w:rsidP="00B67D6D">
      <w:pPr>
        <w:pStyle w:val="NormalWeb"/>
        <w:numPr>
          <w:ilvl w:val="1"/>
          <w:numId w:val="39"/>
        </w:numPr>
      </w:pPr>
      <w:r w:rsidRPr="00B67D6D">
        <w:t>Davranış özelleştirmesi: updatePosition fonksiyonu, gezegenin yörünge hızını hesaba katar.</w:t>
      </w:r>
    </w:p>
    <w:p w14:paraId="3F79E2C9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d) Asteroid Sınıfı</w:t>
      </w:r>
    </w:p>
    <w:p w14:paraId="41FE20F2" w14:textId="77777777" w:rsidR="00B67D6D" w:rsidRPr="00B67D6D" w:rsidRDefault="00B67D6D" w:rsidP="00B67D6D">
      <w:pPr>
        <w:pStyle w:val="NormalWeb"/>
        <w:numPr>
          <w:ilvl w:val="0"/>
          <w:numId w:val="40"/>
        </w:numPr>
      </w:pPr>
      <w:r w:rsidRPr="00B67D6D">
        <w:rPr>
          <w:b/>
          <w:bCs/>
        </w:rPr>
        <w:t>Kalıtım:</w:t>
      </w:r>
      <w:r w:rsidRPr="00B67D6D">
        <w:t xml:space="preserve"> Body sınıfından türetilmiştir.</w:t>
      </w:r>
    </w:p>
    <w:p w14:paraId="4D42BB48" w14:textId="77777777" w:rsidR="00B67D6D" w:rsidRPr="00B67D6D" w:rsidRDefault="00B67D6D" w:rsidP="00B67D6D">
      <w:pPr>
        <w:pStyle w:val="NormalWeb"/>
        <w:numPr>
          <w:ilvl w:val="0"/>
          <w:numId w:val="40"/>
        </w:numPr>
      </w:pPr>
      <w:r w:rsidRPr="00B67D6D">
        <w:rPr>
          <w:b/>
          <w:bCs/>
        </w:rPr>
        <w:t>Özellikler:</w:t>
      </w:r>
    </w:p>
    <w:p w14:paraId="14178B0E" w14:textId="77777777" w:rsidR="00B67D6D" w:rsidRPr="00B67D6D" w:rsidRDefault="00B67D6D" w:rsidP="00B67D6D">
      <w:pPr>
        <w:pStyle w:val="NormalWeb"/>
        <w:numPr>
          <w:ilvl w:val="1"/>
          <w:numId w:val="40"/>
        </w:numPr>
      </w:pPr>
      <w:r w:rsidRPr="00B67D6D">
        <w:t>Hiçbir ek özellik içermez.</w:t>
      </w:r>
    </w:p>
    <w:p w14:paraId="663E6004" w14:textId="77777777" w:rsidR="00B67D6D" w:rsidRPr="00B67D6D" w:rsidRDefault="00B67D6D" w:rsidP="00B67D6D">
      <w:pPr>
        <w:pStyle w:val="NormalWeb"/>
        <w:numPr>
          <w:ilvl w:val="1"/>
          <w:numId w:val="40"/>
        </w:numPr>
      </w:pPr>
      <w:r w:rsidRPr="00B67D6D">
        <w:t>updatePosition fonksiyonu, temel sınıfın davranışını kullanır.</w:t>
      </w:r>
    </w:p>
    <w:p w14:paraId="13E32C80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3. Kalıtımın Avantajları</w:t>
      </w:r>
    </w:p>
    <w:p w14:paraId="0D2EE76C" w14:textId="77777777" w:rsidR="00B67D6D" w:rsidRPr="00B67D6D" w:rsidRDefault="00B67D6D" w:rsidP="00B67D6D">
      <w:pPr>
        <w:pStyle w:val="NormalWeb"/>
        <w:numPr>
          <w:ilvl w:val="0"/>
          <w:numId w:val="41"/>
        </w:numPr>
      </w:pPr>
      <w:r w:rsidRPr="00B67D6D">
        <w:rPr>
          <w:b/>
          <w:bCs/>
        </w:rPr>
        <w:t>Kod Tekrarını Azaltır:</w:t>
      </w:r>
      <w:r w:rsidRPr="00B67D6D">
        <w:t xml:space="preserve"> Tüm ortak özellikler ve davranışlar Body sınıfında tanımlanmış, böylece türetilen sınıflarda tekrar yazılmamıştır.</w:t>
      </w:r>
    </w:p>
    <w:p w14:paraId="5B70C132" w14:textId="77777777" w:rsidR="00B67D6D" w:rsidRPr="00B67D6D" w:rsidRDefault="00B67D6D" w:rsidP="00B67D6D">
      <w:pPr>
        <w:pStyle w:val="NormalWeb"/>
        <w:numPr>
          <w:ilvl w:val="0"/>
          <w:numId w:val="41"/>
        </w:numPr>
      </w:pPr>
      <w:r w:rsidRPr="00B67D6D">
        <w:rPr>
          <w:b/>
          <w:bCs/>
        </w:rPr>
        <w:lastRenderedPageBreak/>
        <w:t>Genel Yapı Sağlar:</w:t>
      </w:r>
      <w:r w:rsidRPr="00B67D6D">
        <w:t xml:space="preserve"> Body sınıfı, diğer tüm cisimler için genel bir çatı sunar. Örneğin, tüm cisimlerin kütlesi, hızı ve konumu bu sınıfta tutulur.</w:t>
      </w:r>
    </w:p>
    <w:p w14:paraId="0FB08664" w14:textId="77777777" w:rsidR="00B67D6D" w:rsidRPr="00B67D6D" w:rsidRDefault="00B67D6D" w:rsidP="00B67D6D">
      <w:pPr>
        <w:pStyle w:val="NormalWeb"/>
        <w:numPr>
          <w:ilvl w:val="0"/>
          <w:numId w:val="41"/>
        </w:numPr>
      </w:pPr>
      <w:r w:rsidRPr="00B67D6D">
        <w:rPr>
          <w:b/>
          <w:bCs/>
        </w:rPr>
        <w:t>Esneklik:</w:t>
      </w:r>
      <w:r w:rsidRPr="00B67D6D">
        <w:t xml:space="preserve"> Her türetilmiş sınıf (Rocket, Gezegen, Asteroid), yalnızca kendine özgü davranışları tanımlayarak temel yapıdan ayrılabilir.</w:t>
      </w:r>
    </w:p>
    <w:p w14:paraId="2113FAE2" w14:textId="77777777" w:rsidR="00B67D6D" w:rsidRPr="00B67D6D" w:rsidRDefault="00B67D6D" w:rsidP="00B67D6D">
      <w:pPr>
        <w:pStyle w:val="NormalWeb"/>
        <w:rPr>
          <w:b/>
          <w:bCs/>
          <w:color w:val="4F81BD" w:themeColor="accent1"/>
        </w:rPr>
      </w:pPr>
      <w:r w:rsidRPr="00B67D6D">
        <w:rPr>
          <w:b/>
          <w:bCs/>
          <w:color w:val="4F81BD" w:themeColor="accent1"/>
        </w:rPr>
        <w:t>Polymorphism (Çokbiçimlilik)</w:t>
      </w:r>
    </w:p>
    <w:p w14:paraId="168C66BA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1. Polymorphism'in Kullanımı</w:t>
      </w:r>
    </w:p>
    <w:p w14:paraId="234DB102" w14:textId="77777777" w:rsidR="00B67D6D" w:rsidRPr="00B67D6D" w:rsidRDefault="00B67D6D" w:rsidP="00B67D6D">
      <w:pPr>
        <w:pStyle w:val="NormalWeb"/>
        <w:numPr>
          <w:ilvl w:val="0"/>
          <w:numId w:val="42"/>
        </w:numPr>
      </w:pPr>
      <w:r w:rsidRPr="00B67D6D">
        <w:rPr>
          <w:b/>
          <w:bCs/>
        </w:rPr>
        <w:t>Amaç:</w:t>
      </w:r>
      <w:r w:rsidRPr="00B67D6D">
        <w:t xml:space="preserve"> Body türündeki göstericiler (Body*) aracılığıyla farklı türetilmiş sınıfların (örneğin, Rocket, Gezegen, Asteroid) özel davranışlarının dinamik olarak çağrılmasını sağlamak.</w:t>
      </w:r>
    </w:p>
    <w:p w14:paraId="768C5F7B" w14:textId="77777777" w:rsidR="00B67D6D" w:rsidRPr="00B67D6D" w:rsidRDefault="00B67D6D" w:rsidP="00B67D6D">
      <w:pPr>
        <w:pStyle w:val="NormalWeb"/>
        <w:numPr>
          <w:ilvl w:val="0"/>
          <w:numId w:val="42"/>
        </w:numPr>
      </w:pPr>
      <w:r w:rsidRPr="00B67D6D">
        <w:rPr>
          <w:b/>
          <w:bCs/>
        </w:rPr>
        <w:t>Uygulama:</w:t>
      </w:r>
      <w:r w:rsidRPr="00B67D6D">
        <w:t xml:space="preserve"> updateVelocity ve updatePosition gibi fonksiyonlar, türetilen sınıflarda override edilmiştir. Bu, her bir sınıfın kendi özel davranışlarını sergilemesine olanak tanır.</w:t>
      </w:r>
    </w:p>
    <w:p w14:paraId="086EED20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2. Dinamik Fonksiyon Çağrıları</w:t>
      </w:r>
    </w:p>
    <w:p w14:paraId="228BA7C3" w14:textId="77777777" w:rsidR="00B67D6D" w:rsidRPr="00B67D6D" w:rsidRDefault="00B67D6D" w:rsidP="00B67D6D">
      <w:pPr>
        <w:pStyle w:val="NormalWeb"/>
        <w:numPr>
          <w:ilvl w:val="0"/>
          <w:numId w:val="43"/>
        </w:numPr>
      </w:pPr>
      <w:r w:rsidRPr="00B67D6D">
        <w:rPr>
          <w:b/>
          <w:bCs/>
        </w:rPr>
        <w:t>Sanallık:</w:t>
      </w:r>
      <w:r w:rsidRPr="00B67D6D">
        <w:t xml:space="preserve"> Body sınıfındaki updateVelocity ve updatePosition fonksiyonları virtual olarak tanımlanmıştır.</w:t>
      </w:r>
    </w:p>
    <w:p w14:paraId="62AFB416" w14:textId="77777777" w:rsidR="00B67D6D" w:rsidRPr="00B67D6D" w:rsidRDefault="00B67D6D" w:rsidP="00B67D6D">
      <w:pPr>
        <w:pStyle w:val="NormalWeb"/>
        <w:numPr>
          <w:ilvl w:val="0"/>
          <w:numId w:val="43"/>
        </w:numPr>
      </w:pPr>
      <w:r w:rsidRPr="00B67D6D">
        <w:rPr>
          <w:b/>
          <w:bCs/>
        </w:rPr>
        <w:t>Çalışma Zamanında Davranış:</w:t>
      </w:r>
      <w:r w:rsidRPr="00B67D6D">
        <w:t xml:space="preserve"> Body* türündeki göstericiler, Rocket, Gezegen veya Asteroid nesnelerine işaret ettiğinde, ilgili sınıfın override edilmiş fonksiyonu çağrılır.</w:t>
      </w:r>
    </w:p>
    <w:p w14:paraId="2F5BDCA5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3. Örnek: Polymorphism ile Farklı Davranışlar</w:t>
      </w:r>
    </w:p>
    <w:p w14:paraId="722C6FE5" w14:textId="77777777" w:rsidR="00B67D6D" w:rsidRPr="00B67D6D" w:rsidRDefault="00B67D6D" w:rsidP="00B67D6D">
      <w:pPr>
        <w:pStyle w:val="NormalWeb"/>
        <w:numPr>
          <w:ilvl w:val="0"/>
          <w:numId w:val="44"/>
        </w:numPr>
      </w:pPr>
      <w:r w:rsidRPr="00B67D6D">
        <w:rPr>
          <w:b/>
          <w:bCs/>
        </w:rPr>
        <w:t>Scenario:</w:t>
      </w:r>
      <w:r w:rsidRPr="00B67D6D">
        <w:t xml:space="preserve"> Bir Body* gösterici aynı döngü içinde Rocket, Gezegen ve Asteroid nesnelerine işaret edebilir. Ancak her sınıfın kendi davranışı uygulanır.</w:t>
      </w:r>
    </w:p>
    <w:p w14:paraId="2DCD88BF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Rocket için:</w:t>
      </w:r>
    </w:p>
    <w:p w14:paraId="4103D83C" w14:textId="77777777" w:rsidR="00B67D6D" w:rsidRPr="00B67D6D" w:rsidRDefault="00B67D6D" w:rsidP="00B67D6D">
      <w:pPr>
        <w:pStyle w:val="NormalWeb"/>
        <w:numPr>
          <w:ilvl w:val="0"/>
          <w:numId w:val="45"/>
        </w:numPr>
      </w:pPr>
      <w:r w:rsidRPr="00B67D6D">
        <w:t>updateVelocity: İtki kuvveti ve kütle azaltma hesaplanır.</w:t>
      </w:r>
    </w:p>
    <w:p w14:paraId="4B8B4F43" w14:textId="77777777" w:rsidR="00B67D6D" w:rsidRPr="00B67D6D" w:rsidRDefault="00B67D6D" w:rsidP="00B67D6D">
      <w:pPr>
        <w:pStyle w:val="NormalWeb"/>
        <w:numPr>
          <w:ilvl w:val="0"/>
          <w:numId w:val="45"/>
        </w:numPr>
      </w:pPr>
      <w:r w:rsidRPr="00B67D6D">
        <w:t>updatePosition: Roket kütlesi azaltılarak yeni konumu hesaplanır.</w:t>
      </w:r>
    </w:p>
    <w:p w14:paraId="3A6C9289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Gezegen için:</w:t>
      </w:r>
    </w:p>
    <w:p w14:paraId="723E5966" w14:textId="77777777" w:rsidR="00B67D6D" w:rsidRPr="00B67D6D" w:rsidRDefault="00B67D6D" w:rsidP="00B67D6D">
      <w:pPr>
        <w:pStyle w:val="NormalWeb"/>
        <w:numPr>
          <w:ilvl w:val="0"/>
          <w:numId w:val="46"/>
        </w:numPr>
      </w:pPr>
      <w:r w:rsidRPr="00B67D6D">
        <w:t>updatePosition: Gezegenin yörünge hızı hesaba katılır.</w:t>
      </w:r>
    </w:p>
    <w:p w14:paraId="425F6AD5" w14:textId="77777777" w:rsidR="00B67D6D" w:rsidRPr="00B67D6D" w:rsidRDefault="00B67D6D" w:rsidP="00B67D6D">
      <w:pPr>
        <w:pStyle w:val="NormalWeb"/>
        <w:rPr>
          <w:b/>
          <w:bCs/>
        </w:rPr>
      </w:pPr>
      <w:r w:rsidRPr="00B67D6D">
        <w:rPr>
          <w:b/>
          <w:bCs/>
        </w:rPr>
        <w:t>4. Polymorphism'in Avantajları</w:t>
      </w:r>
    </w:p>
    <w:p w14:paraId="61924112" w14:textId="77777777" w:rsidR="00B67D6D" w:rsidRPr="00B67D6D" w:rsidRDefault="00B67D6D" w:rsidP="00B67D6D">
      <w:pPr>
        <w:pStyle w:val="NormalWeb"/>
        <w:numPr>
          <w:ilvl w:val="0"/>
          <w:numId w:val="47"/>
        </w:numPr>
      </w:pPr>
      <w:r w:rsidRPr="00B67D6D">
        <w:rPr>
          <w:b/>
          <w:bCs/>
        </w:rPr>
        <w:t>Dinamik Davranış Yönetimi:</w:t>
      </w:r>
      <w:r w:rsidRPr="00B67D6D">
        <w:t xml:space="preserve"> Tüm nesneler Body* göstericisi üzerinden aynı döngüde işlenebilir. Her nesne kendi davranışını sergiler.</w:t>
      </w:r>
    </w:p>
    <w:p w14:paraId="42D74B9F" w14:textId="77777777" w:rsidR="00B67D6D" w:rsidRPr="00B67D6D" w:rsidRDefault="00B67D6D" w:rsidP="00B67D6D">
      <w:pPr>
        <w:pStyle w:val="NormalWeb"/>
        <w:numPr>
          <w:ilvl w:val="0"/>
          <w:numId w:val="47"/>
        </w:numPr>
      </w:pPr>
      <w:r w:rsidRPr="00B67D6D">
        <w:rPr>
          <w:b/>
          <w:bCs/>
        </w:rPr>
        <w:t>Genişletilebilirlik:</w:t>
      </w:r>
      <w:r w:rsidRPr="00B67D6D">
        <w:t xml:space="preserve"> Yeni bir tür (örneğin, Star sınıfı) eklenmek istendiğinde, sadece Body sınıfından türetilip ilgili fonksiyonlar override edilir.</w:t>
      </w:r>
    </w:p>
    <w:p w14:paraId="587CE4CF" w14:textId="77777777" w:rsidR="00B67D6D" w:rsidRPr="00B67D6D" w:rsidRDefault="00B67D6D" w:rsidP="00B67D6D">
      <w:pPr>
        <w:pStyle w:val="NormalWeb"/>
        <w:numPr>
          <w:ilvl w:val="0"/>
          <w:numId w:val="47"/>
        </w:numPr>
      </w:pPr>
      <w:r w:rsidRPr="00B67D6D">
        <w:rPr>
          <w:b/>
          <w:bCs/>
        </w:rPr>
        <w:t>Kodun Sadeleştirilmesi:</w:t>
      </w:r>
      <w:r w:rsidRPr="00B67D6D">
        <w:t xml:space="preserve"> Kullanıcı, farklı türdeki nesneler için ayrı ayrı işlemler yazmak zorunda kalmaz.</w:t>
      </w:r>
    </w:p>
    <w:p w14:paraId="16490803" w14:textId="77777777" w:rsidR="00B67D6D" w:rsidRPr="00B67D6D" w:rsidRDefault="00B67D6D" w:rsidP="00B67D6D">
      <w:pPr>
        <w:pStyle w:val="NormalWeb"/>
        <w:rPr>
          <w:b/>
          <w:bCs/>
          <w:color w:val="1F497D" w:themeColor="text2"/>
        </w:rPr>
      </w:pPr>
      <w:r w:rsidRPr="00B67D6D">
        <w:rPr>
          <w:b/>
          <w:bCs/>
          <w:color w:val="1F497D" w:themeColor="text2"/>
        </w:rPr>
        <w:lastRenderedPageBreak/>
        <w:t>Sonuç</w:t>
      </w:r>
    </w:p>
    <w:p w14:paraId="0AC50979" w14:textId="77777777" w:rsidR="00B67D6D" w:rsidRPr="00B67D6D" w:rsidRDefault="00B67D6D" w:rsidP="00B67D6D">
      <w:pPr>
        <w:pStyle w:val="NormalWeb"/>
      </w:pPr>
      <w:r w:rsidRPr="00B67D6D">
        <w:t xml:space="preserve">Bu program, </w:t>
      </w:r>
      <w:r w:rsidRPr="00B67D6D">
        <w:rPr>
          <w:b/>
          <w:bCs/>
        </w:rPr>
        <w:t>kalıtım</w:t>
      </w:r>
      <w:r w:rsidRPr="00B67D6D">
        <w:t xml:space="preserve"> ve </w:t>
      </w:r>
      <w:r w:rsidRPr="00B67D6D">
        <w:rPr>
          <w:b/>
          <w:bCs/>
        </w:rPr>
        <w:t>polymorphism</w:t>
      </w:r>
      <w:r w:rsidRPr="00B67D6D">
        <w:t xml:space="preserve"> kavramlarını şu yönlerden etkin bir şekilde kullanmaktadır:</w:t>
      </w:r>
    </w:p>
    <w:p w14:paraId="44092B24" w14:textId="77777777" w:rsidR="00B67D6D" w:rsidRPr="00B67D6D" w:rsidRDefault="00B67D6D" w:rsidP="00B67D6D">
      <w:pPr>
        <w:pStyle w:val="NormalWeb"/>
        <w:numPr>
          <w:ilvl w:val="0"/>
          <w:numId w:val="48"/>
        </w:numPr>
      </w:pPr>
      <w:r w:rsidRPr="00B67D6D">
        <w:rPr>
          <w:b/>
          <w:bCs/>
        </w:rPr>
        <w:t>Kalıtım:</w:t>
      </w:r>
    </w:p>
    <w:p w14:paraId="2EC8E928" w14:textId="77777777" w:rsidR="00B67D6D" w:rsidRPr="00B67D6D" w:rsidRDefault="00B67D6D" w:rsidP="00B67D6D">
      <w:pPr>
        <w:pStyle w:val="NormalWeb"/>
        <w:numPr>
          <w:ilvl w:val="1"/>
          <w:numId w:val="48"/>
        </w:numPr>
      </w:pPr>
      <w:r w:rsidRPr="00B67D6D">
        <w:t>Ortak özellikler ve davranışlar Body sınıfında tanımlanmıştır.</w:t>
      </w:r>
    </w:p>
    <w:p w14:paraId="6CA57EA4" w14:textId="77777777" w:rsidR="00B67D6D" w:rsidRPr="00B67D6D" w:rsidRDefault="00B67D6D" w:rsidP="00B67D6D">
      <w:pPr>
        <w:pStyle w:val="NormalWeb"/>
        <w:numPr>
          <w:ilvl w:val="1"/>
          <w:numId w:val="48"/>
        </w:numPr>
      </w:pPr>
      <w:r w:rsidRPr="00B67D6D">
        <w:t>Özel davranışlar türetilmiş sınıflarda (Rocket, Gezegen, Asteroid) implement edilmiştir.</w:t>
      </w:r>
    </w:p>
    <w:p w14:paraId="23F854FD" w14:textId="77777777" w:rsidR="00B67D6D" w:rsidRPr="00B67D6D" w:rsidRDefault="00B67D6D" w:rsidP="00B67D6D">
      <w:pPr>
        <w:pStyle w:val="NormalWeb"/>
        <w:numPr>
          <w:ilvl w:val="0"/>
          <w:numId w:val="48"/>
        </w:numPr>
      </w:pPr>
      <w:r w:rsidRPr="00B67D6D">
        <w:rPr>
          <w:b/>
          <w:bCs/>
        </w:rPr>
        <w:t>Polymorphism:</w:t>
      </w:r>
    </w:p>
    <w:p w14:paraId="08E127AF" w14:textId="77777777" w:rsidR="00B67D6D" w:rsidRPr="00B67D6D" w:rsidRDefault="00B67D6D" w:rsidP="00B67D6D">
      <w:pPr>
        <w:pStyle w:val="NormalWeb"/>
        <w:numPr>
          <w:ilvl w:val="1"/>
          <w:numId w:val="48"/>
        </w:numPr>
      </w:pPr>
      <w:r w:rsidRPr="00B67D6D">
        <w:t>Body* türündeki göstericiler, tüm cisimlerin uygun davranışlarını dinamik olarak çağırır.</w:t>
      </w:r>
    </w:p>
    <w:p w14:paraId="40BC19C6" w14:textId="77777777" w:rsidR="00B67D6D" w:rsidRPr="00B67D6D" w:rsidRDefault="00B67D6D" w:rsidP="00B67D6D">
      <w:pPr>
        <w:pStyle w:val="NormalWeb"/>
        <w:numPr>
          <w:ilvl w:val="1"/>
          <w:numId w:val="48"/>
        </w:numPr>
      </w:pPr>
      <w:r w:rsidRPr="00B67D6D">
        <w:t>Simülasyonun esnekliği ve genişletilebilirliği artırılmıştır.</w:t>
      </w:r>
    </w:p>
    <w:p w14:paraId="5128CBE7" w14:textId="25233855" w:rsidR="008E2D88" w:rsidRDefault="008E2D88" w:rsidP="007A09A3">
      <w:pPr>
        <w:pStyle w:val="NormalWeb"/>
      </w:pPr>
    </w:p>
    <w:p w14:paraId="11CD71A7" w14:textId="056B9BA5" w:rsidR="008E2D88" w:rsidRDefault="008E2D88" w:rsidP="007A09A3">
      <w:pPr>
        <w:pStyle w:val="NormalWeb"/>
      </w:pPr>
    </w:p>
    <w:p w14:paraId="34DA0E9F" w14:textId="29F78CAB" w:rsidR="008E2D88" w:rsidRPr="00954231" w:rsidRDefault="008E2D88" w:rsidP="00F45E8A">
      <w:pPr>
        <w:pStyle w:val="Balk3"/>
        <w:numPr>
          <w:ilvl w:val="0"/>
          <w:numId w:val="62"/>
        </w:numPr>
        <w:rPr>
          <w:iCs/>
          <w:sz w:val="28"/>
          <w:szCs w:val="28"/>
        </w:rPr>
      </w:pPr>
      <w:r w:rsidRPr="00954231">
        <w:rPr>
          <w:iCs/>
          <w:sz w:val="28"/>
          <w:szCs w:val="28"/>
        </w:rPr>
        <w:t>Farklı sayıda ve başlangıç değerleri ile sisteme eklenecek cisim ve roketlerin izledikleri yörüngelere ait çizimler</w:t>
      </w:r>
      <w:r w:rsidR="001100F1" w:rsidRPr="00954231">
        <w:rPr>
          <w:iCs/>
          <w:sz w:val="28"/>
          <w:szCs w:val="28"/>
        </w:rPr>
        <w:t>:</w:t>
      </w:r>
    </w:p>
    <w:p w14:paraId="18DC3C90" w14:textId="77777777" w:rsidR="00386A3C" w:rsidRPr="00386A3C" w:rsidRDefault="00386A3C" w:rsidP="00386A3C"/>
    <w:p w14:paraId="048F0633" w14:textId="29116EE4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>Farklı sayılarda ve başlangıç değerleri ile sisteme eklenen cisim ve roketlerin izledikleri yörüngelerin grafik çıktıları(10adet) ekte(Ek.1) sunulmuştur.</w:t>
      </w:r>
    </w:p>
    <w:p w14:paraId="1CD7E038" w14:textId="598060DB" w:rsidR="001100F1" w:rsidRDefault="00000000" w:rsidP="001100F1">
      <w:r>
        <w:rPr>
          <w:noProof/>
        </w:rPr>
        <w:pict w14:anchorId="01C0B8DB">
          <v:rect id="_x0000_i1033" alt="" style="width:411.4pt;height:.05pt;mso-width-percent:0;mso-height-percent:0;mso-width-percent:0;mso-height-percent:0" o:hrpct="907" o:hralign="center" o:hrstd="t" o:hr="t" fillcolor="#a0a0a0" stroked="f"/>
        </w:pict>
      </w:r>
    </w:p>
    <w:p w14:paraId="3CF598BB" w14:textId="77777777" w:rsidR="001100F1" w:rsidRDefault="001100F1" w:rsidP="001100F1"/>
    <w:p w14:paraId="3F9EA431" w14:textId="010035D7" w:rsidR="001100F1" w:rsidRPr="00954231" w:rsidRDefault="001100F1" w:rsidP="00F45E8A">
      <w:pPr>
        <w:pStyle w:val="Balk3"/>
        <w:numPr>
          <w:ilvl w:val="0"/>
          <w:numId w:val="62"/>
        </w:numPr>
        <w:rPr>
          <w:iCs/>
          <w:sz w:val="28"/>
          <w:szCs w:val="28"/>
        </w:rPr>
      </w:pPr>
      <w:r w:rsidRPr="00954231">
        <w:rPr>
          <w:iCs/>
          <w:sz w:val="28"/>
          <w:szCs w:val="28"/>
        </w:rPr>
        <w:t>Programa eklenen yeni özellikler</w:t>
      </w:r>
    </w:p>
    <w:p w14:paraId="6F967016" w14:textId="77777777" w:rsidR="00386A3C" w:rsidRPr="00386A3C" w:rsidRDefault="00386A3C" w:rsidP="00386A3C"/>
    <w:p w14:paraId="6172B538" w14:textId="22521908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>1) Programa 2 yeni cisim class’ı eklendi. (Gezegen ve Asteroid)</w:t>
      </w:r>
    </w:p>
    <w:p w14:paraId="0B508857" w14:textId="42970460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 xml:space="preserve">2) Kullanıcı dostu , göz yormayan temiz bir arayüz geliştirildi. </w:t>
      </w:r>
    </w:p>
    <w:p w14:paraId="0301F08B" w14:textId="368FA0C1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>3)  Simülasyona eklenen cisimlerin verilerini terminal ekranından girdi olarak alma yeniliği getirildi.</w:t>
      </w:r>
    </w:p>
    <w:p w14:paraId="29D9595A" w14:textId="47EC2D3F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>4) Terminal ekranından girilen verilerin istenilen şekilde olup olmadığını kontrol eden kod bloğu eklendi. (Örneğin: Cisim verilerini girerken double tipinde bir değişken girilmemesi durumunda sistem buna izin vermeyerek kullanıcıdan tekrardan örneğe uygun bir şekilde verileri girmesini ister.)</w:t>
      </w:r>
    </w:p>
    <w:p w14:paraId="4A90AE84" w14:textId="287D351A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</w:p>
    <w:p w14:paraId="353BC6D5" w14:textId="77777777" w:rsidR="001100F1" w:rsidRDefault="001100F1" w:rsidP="001100F1"/>
    <w:p w14:paraId="753DCDBB" w14:textId="6F0B6D5D" w:rsidR="001100F1" w:rsidRPr="001100F1" w:rsidRDefault="00000000" w:rsidP="001100F1">
      <w:r>
        <w:rPr>
          <w:noProof/>
        </w:rPr>
        <w:pict w14:anchorId="2D108D59">
          <v:rect id="_x0000_i1034" alt="" style="width:411.4pt;height:.05pt;mso-width-percent:0;mso-height-percent:0;mso-width-percent:0;mso-height-percent:0" o:hrpct="907" o:hralign="center" o:hrstd="t" o:hr="t" fillcolor="#a0a0a0" stroked="f"/>
        </w:pict>
      </w:r>
    </w:p>
    <w:p w14:paraId="0C3EC470" w14:textId="041536C4" w:rsidR="008E2D88" w:rsidRDefault="008E2D88" w:rsidP="001100F1"/>
    <w:p w14:paraId="6885831B" w14:textId="7956E4AA" w:rsidR="001100F1" w:rsidRPr="00954231" w:rsidRDefault="001100F1" w:rsidP="00F45E8A">
      <w:pPr>
        <w:pStyle w:val="Balk3"/>
        <w:numPr>
          <w:ilvl w:val="0"/>
          <w:numId w:val="62"/>
        </w:numPr>
        <w:rPr>
          <w:iCs/>
          <w:sz w:val="28"/>
          <w:szCs w:val="28"/>
        </w:rPr>
      </w:pPr>
      <w:r w:rsidRPr="00954231">
        <w:rPr>
          <w:iCs/>
          <w:sz w:val="28"/>
          <w:szCs w:val="28"/>
        </w:rPr>
        <w:t>Benzetimden elde edilebilecek fiziksel gözlemler</w:t>
      </w:r>
    </w:p>
    <w:p w14:paraId="158F4486" w14:textId="77777777" w:rsidR="00386A3C" w:rsidRPr="00386A3C" w:rsidRDefault="00386A3C" w:rsidP="00386A3C"/>
    <w:p w14:paraId="33A3B22F" w14:textId="77777777" w:rsidR="00386A3C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kodun simülasyonu</w:t>
      </w:r>
      <w:r w:rsidR="001100F1" w:rsidRPr="001100F1">
        <w:rPr>
          <w:rFonts w:ascii="Times New Roman" w:hAnsi="Times New Roman" w:cs="Times New Roman"/>
          <w:sz w:val="24"/>
          <w:szCs w:val="24"/>
        </w:rPr>
        <w:t xml:space="preserve"> Newton’un Evrensel Kütleçekim Yasası</w:t>
      </w:r>
      <w:r>
        <w:rPr>
          <w:rFonts w:ascii="Times New Roman" w:hAnsi="Times New Roman" w:cs="Times New Roman"/>
          <w:sz w:val="24"/>
          <w:szCs w:val="24"/>
        </w:rPr>
        <w:t>’nı</w:t>
      </w:r>
      <w:r w:rsidR="001100F1" w:rsidRPr="001100F1">
        <w:rPr>
          <w:rFonts w:ascii="Times New Roman" w:hAnsi="Times New Roman" w:cs="Times New Roman"/>
          <w:sz w:val="24"/>
          <w:szCs w:val="24"/>
        </w:rPr>
        <w:t xml:space="preserve"> temel alınarak geliştirildiği için, </w:t>
      </w:r>
      <w:r>
        <w:rPr>
          <w:rFonts w:ascii="Times New Roman" w:hAnsi="Times New Roman" w:cs="Times New Roman"/>
          <w:sz w:val="24"/>
          <w:szCs w:val="24"/>
        </w:rPr>
        <w:t>bir çok</w:t>
      </w:r>
      <w:r w:rsidR="001100F1" w:rsidRPr="001100F1">
        <w:rPr>
          <w:rFonts w:ascii="Times New Roman" w:hAnsi="Times New Roman" w:cs="Times New Roman"/>
          <w:sz w:val="24"/>
          <w:szCs w:val="24"/>
        </w:rPr>
        <w:t xml:space="preserve"> fiziksel gözlemler elde edilebilir. Bu gözlemler, cisimler arasındaki etkileşimlerin ve hareketlerin incelenmesini sağlar.</w:t>
      </w:r>
    </w:p>
    <w:p w14:paraId="0396B6B7" w14:textId="486A5DF7" w:rsid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 xml:space="preserve"> Aşağıda bu kodun fiziksel gözlemler açısından neler sunabileceği detaylı olarak açıklanmıştır:</w:t>
      </w:r>
    </w:p>
    <w:p w14:paraId="2C16E3E4" w14:textId="053174C7" w:rsidR="00386A3C" w:rsidRDefault="00386A3C" w:rsidP="001100F1">
      <w:pPr>
        <w:rPr>
          <w:rFonts w:ascii="Times New Roman" w:hAnsi="Times New Roman" w:cs="Times New Roman"/>
          <w:sz w:val="24"/>
          <w:szCs w:val="24"/>
        </w:rPr>
      </w:pPr>
    </w:p>
    <w:p w14:paraId="5559ACB1" w14:textId="77777777" w:rsidR="00386A3C" w:rsidRDefault="00386A3C" w:rsidP="001100F1">
      <w:pPr>
        <w:rPr>
          <w:rFonts w:ascii="Times New Roman" w:hAnsi="Times New Roman" w:cs="Times New Roman"/>
          <w:sz w:val="24"/>
          <w:szCs w:val="24"/>
        </w:rPr>
      </w:pPr>
    </w:p>
    <w:p w14:paraId="38225139" w14:textId="621B3384" w:rsidR="001100F1" w:rsidRPr="00F45E8A" w:rsidRDefault="00386A3C" w:rsidP="00386A3C">
      <w:pPr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</w:pPr>
      <w:r w:rsidRPr="00F45E8A"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  <w:t>1. I</w:t>
      </w:r>
      <w:r w:rsidR="001100F1" w:rsidRPr="00F45E8A"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  <w:t>kili ve Çoklu Cisim Hareketleri</w:t>
      </w:r>
    </w:p>
    <w:p w14:paraId="61E3979D" w14:textId="77777777" w:rsidR="00386A3C" w:rsidRPr="00386A3C" w:rsidRDefault="00386A3C" w:rsidP="00386A3C">
      <w:pPr>
        <w:pStyle w:val="ListeParagraf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792C32A" w14:textId="26EC3435" w:rsidR="001100F1" w:rsidRPr="00F45E8A" w:rsidRDefault="00386A3C" w:rsidP="001100F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>•</w:t>
      </w:r>
      <w:r w:rsidR="001100F1" w:rsidRPr="00F45E8A">
        <w:rPr>
          <w:rFonts w:ascii="Times New Roman" w:hAnsi="Times New Roman" w:cs="Times New Roman"/>
          <w:b/>
          <w:iCs/>
          <w:sz w:val="24"/>
          <w:szCs w:val="24"/>
        </w:rPr>
        <w:t>İki Cisim Problemi:</w:t>
      </w:r>
    </w:p>
    <w:p w14:paraId="1B7404CA" w14:textId="46EC7AFC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İki kütle arasındaki etkileşim Evrensel Kütle</w:t>
      </w:r>
      <w:r>
        <w:rPr>
          <w:rFonts w:ascii="Times New Roman" w:hAnsi="Times New Roman" w:cs="Times New Roman"/>
          <w:sz w:val="24"/>
          <w:szCs w:val="24"/>
        </w:rPr>
        <w:t xml:space="preserve">çekim Yasasına göre </w:t>
      </w:r>
      <w:r w:rsidR="001100F1">
        <w:rPr>
          <w:rFonts w:ascii="Times New Roman" w:hAnsi="Times New Roman" w:cs="Times New Roman"/>
          <w:sz w:val="24"/>
          <w:szCs w:val="24"/>
        </w:rPr>
        <w:t>modellenir:</w:t>
      </w:r>
    </w:p>
    <w:p w14:paraId="4CE88C7A" w14:textId="6174AA5B" w:rsidR="001100F1" w:rsidRPr="00386A3C" w:rsidRDefault="00386A3C" w:rsidP="00386A3C">
      <w:pPr>
        <w:ind w:left="726"/>
        <w:rPr>
          <w:rFonts w:ascii="Times New Roman" w:hAnsi="Times New Roman" w:cs="Times New Roman"/>
          <w:sz w:val="24"/>
          <w:szCs w:val="24"/>
        </w:rPr>
      </w:pPr>
      <w:r w:rsidRPr="00386A3C">
        <w:rPr>
          <w:rFonts w:ascii="Times New Roman" w:hAnsi="Times New Roman" w:cs="Times New Roman"/>
          <w:sz w:val="24"/>
          <w:szCs w:val="24"/>
        </w:rPr>
        <w:t>•</w:t>
      </w:r>
      <w:r w:rsidR="001100F1" w:rsidRPr="00386A3C">
        <w:rPr>
          <w:rFonts w:ascii="Times New Roman" w:hAnsi="Times New Roman" w:cs="Times New Roman"/>
          <w:sz w:val="24"/>
          <w:szCs w:val="24"/>
        </w:rPr>
        <w:t>Bu yasa kullanılarak, iki cismin birbirleri etrafındaki yörünge hareketi (örneğin, Dünya-Güneş sistemi gibi) gözlemlenebilir.</w:t>
      </w:r>
    </w:p>
    <w:p w14:paraId="53021707" w14:textId="77777777" w:rsidR="00386A3C" w:rsidRPr="00F45E8A" w:rsidRDefault="001100F1" w:rsidP="001100F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1100F1">
        <w:rPr>
          <w:rFonts w:ascii="Times New Roman" w:hAnsi="Times New Roman" w:cs="Times New Roman"/>
          <w:sz w:val="24"/>
          <w:szCs w:val="24"/>
        </w:rPr>
        <w:tab/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>•Örnek Gözlemler:</w:t>
      </w:r>
    </w:p>
    <w:p w14:paraId="1CE6FF78" w14:textId="2ED24086" w:rsidR="001100F1" w:rsidRPr="00386A3C" w:rsidRDefault="00386A3C" w:rsidP="00386A3C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Yörünge şekilleri (dairesel, eliptik, parabolik vb.).</w:t>
      </w:r>
    </w:p>
    <w:p w14:paraId="64E37176" w14:textId="4AFC5351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Yörünge periyotları ve hızları.</w:t>
      </w:r>
    </w:p>
    <w:p w14:paraId="0484B807" w14:textId="6D86ABA4" w:rsid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Cisimlerin zaman içindeki konum değişimleri.</w:t>
      </w:r>
    </w:p>
    <w:p w14:paraId="6273A824" w14:textId="77777777" w:rsidR="00386A3C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</w:p>
    <w:p w14:paraId="72949731" w14:textId="125EDB70" w:rsidR="001100F1" w:rsidRPr="00F45E8A" w:rsidRDefault="00386A3C" w:rsidP="001100F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>•</w:t>
      </w:r>
      <w:r w:rsidR="001100F1" w:rsidRPr="00F45E8A">
        <w:rPr>
          <w:rFonts w:ascii="Times New Roman" w:hAnsi="Times New Roman" w:cs="Times New Roman"/>
          <w:b/>
          <w:iCs/>
          <w:sz w:val="24"/>
          <w:szCs w:val="24"/>
        </w:rPr>
        <w:t>Üç veya Daha Fazla Cisim Problemi:</w:t>
      </w:r>
    </w:p>
    <w:p w14:paraId="49792AE9" w14:textId="18AFFC52" w:rsidR="001100F1" w:rsidRPr="00386A3C" w:rsidRDefault="00386A3C" w:rsidP="00386A3C">
      <w:pPr>
        <w:ind w:left="726"/>
        <w:rPr>
          <w:rFonts w:ascii="Times New Roman" w:hAnsi="Times New Roman" w:cs="Times New Roman"/>
          <w:sz w:val="24"/>
          <w:szCs w:val="24"/>
        </w:rPr>
      </w:pPr>
      <w:r w:rsidRPr="00386A3C">
        <w:rPr>
          <w:rFonts w:ascii="Times New Roman" w:hAnsi="Times New Roman" w:cs="Times New Roman"/>
          <w:sz w:val="24"/>
          <w:szCs w:val="24"/>
        </w:rPr>
        <w:t>•</w:t>
      </w:r>
      <w:r w:rsidR="001100F1" w:rsidRPr="00386A3C">
        <w:rPr>
          <w:rFonts w:ascii="Times New Roman" w:hAnsi="Times New Roman" w:cs="Times New Roman"/>
          <w:sz w:val="24"/>
          <w:szCs w:val="24"/>
        </w:rPr>
        <w:t>İki veya daha fazla cisim arasında etkileşim olduğunda çoklu cisim hareketleri gözlemlenir.</w:t>
      </w:r>
    </w:p>
    <w:p w14:paraId="48700D14" w14:textId="6D60360D" w:rsidR="001100F1" w:rsidRPr="00386A3C" w:rsidRDefault="00386A3C" w:rsidP="00386A3C">
      <w:pPr>
        <w:ind w:left="726"/>
        <w:rPr>
          <w:rFonts w:ascii="Times New Roman" w:hAnsi="Times New Roman" w:cs="Times New Roman"/>
          <w:sz w:val="24"/>
          <w:szCs w:val="24"/>
        </w:rPr>
      </w:pPr>
      <w:r w:rsidRPr="00386A3C">
        <w:rPr>
          <w:rFonts w:ascii="Times New Roman" w:hAnsi="Times New Roman" w:cs="Times New Roman"/>
          <w:sz w:val="24"/>
          <w:szCs w:val="24"/>
        </w:rPr>
        <w:t>•</w:t>
      </w:r>
      <w:r w:rsidR="001100F1" w:rsidRPr="00386A3C">
        <w:rPr>
          <w:rFonts w:ascii="Times New Roman" w:hAnsi="Times New Roman" w:cs="Times New Roman"/>
          <w:sz w:val="24"/>
          <w:szCs w:val="24"/>
        </w:rPr>
        <w:t>Üç veya daha fazla cisim arasındaki etkileşimler, sistemde kaotik ve karmaşık davranışlar oluşturabilir.</w:t>
      </w:r>
    </w:p>
    <w:p w14:paraId="0DB28957" w14:textId="0F336A7F" w:rsidR="001100F1" w:rsidRPr="00F45E8A" w:rsidRDefault="00386A3C" w:rsidP="001100F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 xml:space="preserve">•Örnek </w:t>
      </w:r>
      <w:r w:rsidR="001100F1" w:rsidRPr="00F45E8A">
        <w:rPr>
          <w:rFonts w:ascii="Times New Roman" w:hAnsi="Times New Roman" w:cs="Times New Roman"/>
          <w:b/>
          <w:iCs/>
          <w:sz w:val="24"/>
          <w:szCs w:val="24"/>
        </w:rPr>
        <w:t>Gözlemler:</w:t>
      </w:r>
    </w:p>
    <w:p w14:paraId="154B969D" w14:textId="4518606A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Cisimlerin birbirleriyle etkileşiminden kaynaklanan dengesiz yörüngeler.</w:t>
      </w:r>
    </w:p>
    <w:p w14:paraId="0FDDCDDE" w14:textId="18E8A353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Sistemin zamana bağlı kararsızlığı (örneğin, bir cismin sistemden fırlatılması).</w:t>
      </w:r>
    </w:p>
    <w:p w14:paraId="4B2F8667" w14:textId="1B383B7F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Kaotik davranışların ortaya çıkışı.</w:t>
      </w:r>
    </w:p>
    <w:p w14:paraId="79440591" w14:textId="30209E12" w:rsidR="001100F1" w:rsidRPr="001100F1" w:rsidRDefault="00000000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A3C8E01">
          <v:rect id="_x0000_i1035" alt="" style="width:411.4pt;height:.05pt;mso-width-percent:0;mso-height-percent:0;mso-width-percent:0;mso-height-percent:0" o:hrpct="907" o:hralign="center" o:hrstd="t" o:hr="t" fillcolor="#a0a0a0" stroked="f"/>
        </w:pict>
      </w:r>
    </w:p>
    <w:p w14:paraId="419677F3" w14:textId="7A928592" w:rsidR="001100F1" w:rsidRPr="00F45E8A" w:rsidRDefault="001100F1" w:rsidP="001100F1">
      <w:pPr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</w:pPr>
      <w:r w:rsidRPr="00F45E8A"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  <w:t>2.</w:t>
      </w:r>
      <w:r w:rsidR="00386A3C" w:rsidRPr="00F45E8A"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  <w:t xml:space="preserve"> </w:t>
      </w:r>
      <w:r w:rsidRPr="00F45E8A">
        <w:rPr>
          <w:rFonts w:ascii="Times New Roman" w:hAnsi="Times New Roman" w:cs="Times New Roman"/>
          <w:b/>
          <w:iCs/>
          <w:color w:val="548DD4" w:themeColor="text2" w:themeTint="99"/>
          <w:sz w:val="24"/>
          <w:szCs w:val="24"/>
        </w:rPr>
        <w:t>Momentum ve Enerji Korunumu</w:t>
      </w:r>
    </w:p>
    <w:p w14:paraId="44846AE3" w14:textId="77777777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</w:p>
    <w:p w14:paraId="12D3D2F4" w14:textId="68C5FEC7" w:rsidR="001100F1" w:rsidRPr="001100F1" w:rsidRDefault="00386A3C" w:rsidP="00386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•Kodda sistemin toplam momentumu ve kinetik enerjisi hesaplanmaktadır.</w:t>
      </w:r>
    </w:p>
    <w:p w14:paraId="0E807BA2" w14:textId="607AA0FC" w:rsidR="001100F1" w:rsidRPr="00386A3C" w:rsidRDefault="00386A3C" w:rsidP="00386A3C">
      <w:pPr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86A3C">
        <w:rPr>
          <w:b/>
          <w:i/>
          <w:noProof/>
          <w:u w:val="single"/>
          <w:lang w:val="tr-TR" w:eastAsia="tr-TR"/>
        </w:rPr>
        <w:drawing>
          <wp:inline distT="0" distB="0" distL="0" distR="0" wp14:anchorId="4CC2BDE2" wp14:editId="22B1F46B">
            <wp:extent cx="5486400" cy="13411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>•</w:t>
      </w:r>
      <w:r w:rsidR="001100F1" w:rsidRPr="00F45E8A">
        <w:rPr>
          <w:rFonts w:ascii="Times New Roman" w:hAnsi="Times New Roman" w:cs="Times New Roman"/>
          <w:b/>
          <w:iCs/>
          <w:sz w:val="24"/>
          <w:szCs w:val="24"/>
        </w:rPr>
        <w:t>Momentum Korunumu:</w:t>
      </w:r>
    </w:p>
    <w:p w14:paraId="7213A8E0" w14:textId="1E7C3E55" w:rsidR="001100F1" w:rsidRPr="00386A3C" w:rsidRDefault="00386A3C" w:rsidP="00386A3C">
      <w:pPr>
        <w:ind w:left="726"/>
        <w:rPr>
          <w:rFonts w:ascii="Times New Roman" w:hAnsi="Times New Roman" w:cs="Times New Roman"/>
          <w:sz w:val="24"/>
          <w:szCs w:val="24"/>
        </w:rPr>
      </w:pPr>
      <w:r w:rsidRPr="00386A3C">
        <w:rPr>
          <w:rFonts w:ascii="Times New Roman" w:hAnsi="Times New Roman" w:cs="Times New Roman"/>
          <w:sz w:val="24"/>
          <w:szCs w:val="24"/>
        </w:rPr>
        <w:t>•</w:t>
      </w:r>
      <w:r w:rsidR="001100F1" w:rsidRPr="00386A3C">
        <w:rPr>
          <w:rFonts w:ascii="Times New Roman" w:hAnsi="Times New Roman" w:cs="Times New Roman"/>
          <w:sz w:val="24"/>
          <w:szCs w:val="24"/>
        </w:rPr>
        <w:t>Kütleçekim kuvvetleri iç kuvvetlerdir. Sistemde harici bir kuvvet olmadığında, toplam momentum korunur.</w:t>
      </w:r>
    </w:p>
    <w:p w14:paraId="77428DF6" w14:textId="788E625A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Bu gözlem, simülasyonun doğruluğunu test etmek için kullanılabilir.</w:t>
      </w:r>
    </w:p>
    <w:p w14:paraId="4F4D087B" w14:textId="6D15A8A0" w:rsidR="001100F1" w:rsidRPr="00F45E8A" w:rsidRDefault="00386A3C" w:rsidP="001100F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>•</w:t>
      </w:r>
      <w:r w:rsidR="001100F1" w:rsidRPr="00F45E8A">
        <w:rPr>
          <w:rFonts w:ascii="Times New Roman" w:hAnsi="Times New Roman" w:cs="Times New Roman"/>
          <w:b/>
          <w:iCs/>
          <w:sz w:val="24"/>
          <w:szCs w:val="24"/>
        </w:rPr>
        <w:t>Enerji Korunumu:</w:t>
      </w:r>
    </w:p>
    <w:p w14:paraId="594B4919" w14:textId="6B299640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Sistemde toplam enerji, kinetik enerji ve potansiyel enerji toplamından oluşur:</w:t>
      </w:r>
    </w:p>
    <w:p w14:paraId="38402BEF" w14:textId="0A6D3F92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</w:p>
    <w:p w14:paraId="10E2403A" w14:textId="22F83748" w:rsidR="001100F1" w:rsidRPr="00386A3C" w:rsidRDefault="00386A3C" w:rsidP="00386A3C">
      <w:pPr>
        <w:ind w:left="726"/>
        <w:rPr>
          <w:rFonts w:ascii="Times New Roman" w:hAnsi="Times New Roman" w:cs="Times New Roman"/>
          <w:sz w:val="24"/>
          <w:szCs w:val="24"/>
        </w:rPr>
      </w:pPr>
      <w:r w:rsidRPr="00386A3C">
        <w:rPr>
          <w:rFonts w:ascii="Times New Roman" w:hAnsi="Times New Roman" w:cs="Times New Roman"/>
          <w:sz w:val="24"/>
          <w:szCs w:val="24"/>
        </w:rPr>
        <w:t>•</w:t>
      </w:r>
      <w:r w:rsidR="001100F1" w:rsidRPr="00386A3C">
        <w:rPr>
          <w:rFonts w:ascii="Times New Roman" w:hAnsi="Times New Roman" w:cs="Times New Roman"/>
          <w:sz w:val="24"/>
          <w:szCs w:val="24"/>
        </w:rPr>
        <w:t>Kütleçekim kuvvetleri nedeniyle potansiyel enerji değişse bile toplam enerji korunmalıdır (sayısal yöntem hataları haricinde).</w:t>
      </w:r>
    </w:p>
    <w:p w14:paraId="52C6A0B9" w14:textId="4F1599CA" w:rsidR="001100F1" w:rsidRPr="00F45E8A" w:rsidRDefault="00386A3C" w:rsidP="001100F1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E8A">
        <w:rPr>
          <w:rFonts w:ascii="Times New Roman" w:hAnsi="Times New Roman" w:cs="Times New Roman"/>
          <w:b/>
          <w:iCs/>
          <w:sz w:val="24"/>
          <w:szCs w:val="24"/>
        </w:rPr>
        <w:t>•</w:t>
      </w:r>
      <w:r w:rsidR="001100F1" w:rsidRPr="00F45E8A">
        <w:rPr>
          <w:rFonts w:ascii="Times New Roman" w:hAnsi="Times New Roman" w:cs="Times New Roman"/>
          <w:b/>
          <w:iCs/>
          <w:sz w:val="24"/>
          <w:szCs w:val="24"/>
        </w:rPr>
        <w:t>Gözlemler:</w:t>
      </w:r>
    </w:p>
    <w:p w14:paraId="2910C721" w14:textId="10AB673D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Zaman içinde toplam momentumun sabit kalıp kalmadığı.</w:t>
      </w:r>
    </w:p>
    <w:p w14:paraId="03B40260" w14:textId="28C8ADF8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Toplam enerjide bir sapma olup olmadığı.</w:t>
      </w:r>
    </w:p>
    <w:p w14:paraId="2BCBD7FF" w14:textId="2633CFBC" w:rsidR="001100F1" w:rsidRPr="001100F1" w:rsidRDefault="00386A3C" w:rsidP="0011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="001100F1" w:rsidRPr="001100F1">
        <w:rPr>
          <w:rFonts w:ascii="Times New Roman" w:hAnsi="Times New Roman" w:cs="Times New Roman"/>
          <w:sz w:val="24"/>
          <w:szCs w:val="24"/>
        </w:rPr>
        <w:t>Sistemin kararlılığına bağlı olarak enerji transferleri.</w:t>
      </w:r>
    </w:p>
    <w:p w14:paraId="462A112D" w14:textId="77777777" w:rsidR="001100F1" w:rsidRPr="001100F1" w:rsidRDefault="001100F1" w:rsidP="001100F1">
      <w:pPr>
        <w:rPr>
          <w:rFonts w:ascii="Times New Roman" w:hAnsi="Times New Roman" w:cs="Times New Roman"/>
          <w:sz w:val="24"/>
          <w:szCs w:val="24"/>
        </w:rPr>
      </w:pPr>
    </w:p>
    <w:p w14:paraId="2E2D0D9A" w14:textId="7DFC4E38" w:rsidR="00F77513" w:rsidRPr="007A09A3" w:rsidRDefault="00000000" w:rsidP="001100F1">
      <w:r>
        <w:rPr>
          <w:noProof/>
        </w:rPr>
        <w:lastRenderedPageBreak/>
        <w:pict w14:anchorId="6E5CECFB">
          <v:rect id="_x0000_i1036" alt="" style="width:411.4pt;height:.05pt;mso-width-percent:0;mso-height-percent:0;mso-width-percent:0;mso-height-percent:0" o:hrpct="907" o:hralign="center" o:hrstd="t" o:hr="t" fillcolor="#a0a0a0" stroked="f"/>
        </w:pict>
      </w:r>
    </w:p>
    <w:sectPr w:rsidR="00F77513" w:rsidRPr="007A0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857"/>
    <w:multiLevelType w:val="multilevel"/>
    <w:tmpl w:val="A91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8B374F"/>
    <w:multiLevelType w:val="multilevel"/>
    <w:tmpl w:val="20E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F43DF"/>
    <w:multiLevelType w:val="hybridMultilevel"/>
    <w:tmpl w:val="0808845C"/>
    <w:lvl w:ilvl="0" w:tplc="041F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0C013BB9"/>
    <w:multiLevelType w:val="multilevel"/>
    <w:tmpl w:val="B19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92312"/>
    <w:multiLevelType w:val="multilevel"/>
    <w:tmpl w:val="257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C35CC"/>
    <w:multiLevelType w:val="multilevel"/>
    <w:tmpl w:val="102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DA730D"/>
    <w:multiLevelType w:val="hybridMultilevel"/>
    <w:tmpl w:val="0248D0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95315"/>
    <w:multiLevelType w:val="multilevel"/>
    <w:tmpl w:val="184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04844"/>
    <w:multiLevelType w:val="multilevel"/>
    <w:tmpl w:val="41A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D0016"/>
    <w:multiLevelType w:val="multilevel"/>
    <w:tmpl w:val="035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97DB5"/>
    <w:multiLevelType w:val="multilevel"/>
    <w:tmpl w:val="D78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AF56E4"/>
    <w:multiLevelType w:val="multilevel"/>
    <w:tmpl w:val="8C5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107D0"/>
    <w:multiLevelType w:val="hybridMultilevel"/>
    <w:tmpl w:val="F4F4D5AA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0D4CF5"/>
    <w:multiLevelType w:val="multilevel"/>
    <w:tmpl w:val="171A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16D22"/>
    <w:multiLevelType w:val="multilevel"/>
    <w:tmpl w:val="E46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8F0D1B"/>
    <w:multiLevelType w:val="hybridMultilevel"/>
    <w:tmpl w:val="73784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E16EDC"/>
    <w:multiLevelType w:val="multilevel"/>
    <w:tmpl w:val="6E3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C6456"/>
    <w:multiLevelType w:val="hybridMultilevel"/>
    <w:tmpl w:val="18BC6E4C"/>
    <w:lvl w:ilvl="0" w:tplc="041F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32CD1264"/>
    <w:multiLevelType w:val="multilevel"/>
    <w:tmpl w:val="576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441CB"/>
    <w:multiLevelType w:val="hybridMultilevel"/>
    <w:tmpl w:val="9EB4D9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3E1545"/>
    <w:multiLevelType w:val="multilevel"/>
    <w:tmpl w:val="76BC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E50D3D"/>
    <w:multiLevelType w:val="hybridMultilevel"/>
    <w:tmpl w:val="F9F0F0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D801AC7"/>
    <w:multiLevelType w:val="multilevel"/>
    <w:tmpl w:val="F34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E7214"/>
    <w:multiLevelType w:val="multilevel"/>
    <w:tmpl w:val="88B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F3E56"/>
    <w:multiLevelType w:val="multilevel"/>
    <w:tmpl w:val="4E6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673E96"/>
    <w:multiLevelType w:val="multilevel"/>
    <w:tmpl w:val="A4A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7D4D57"/>
    <w:multiLevelType w:val="multilevel"/>
    <w:tmpl w:val="704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15241D"/>
    <w:multiLevelType w:val="hybridMultilevel"/>
    <w:tmpl w:val="4EF0AB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AA43C9"/>
    <w:multiLevelType w:val="multilevel"/>
    <w:tmpl w:val="785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054B39"/>
    <w:multiLevelType w:val="multilevel"/>
    <w:tmpl w:val="F82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E572A2"/>
    <w:multiLevelType w:val="hybridMultilevel"/>
    <w:tmpl w:val="267A64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517FDA"/>
    <w:multiLevelType w:val="hybridMultilevel"/>
    <w:tmpl w:val="675A84E2"/>
    <w:lvl w:ilvl="0" w:tplc="041F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 w15:restartNumberingAfterBreak="0">
    <w:nsid w:val="53A520A0"/>
    <w:multiLevelType w:val="multilevel"/>
    <w:tmpl w:val="C21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E130B7"/>
    <w:multiLevelType w:val="multilevel"/>
    <w:tmpl w:val="1BD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4E17AE"/>
    <w:multiLevelType w:val="hybridMultilevel"/>
    <w:tmpl w:val="4DF62E4A"/>
    <w:lvl w:ilvl="0" w:tplc="041F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4" w15:restartNumberingAfterBreak="0">
    <w:nsid w:val="5A096435"/>
    <w:multiLevelType w:val="hybridMultilevel"/>
    <w:tmpl w:val="62248D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897BDB"/>
    <w:multiLevelType w:val="multilevel"/>
    <w:tmpl w:val="860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94F6F"/>
    <w:multiLevelType w:val="hybridMultilevel"/>
    <w:tmpl w:val="37CAA96A"/>
    <w:lvl w:ilvl="0" w:tplc="041F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7" w15:restartNumberingAfterBreak="0">
    <w:nsid w:val="5E733CE6"/>
    <w:multiLevelType w:val="multilevel"/>
    <w:tmpl w:val="0CD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77894"/>
    <w:multiLevelType w:val="multilevel"/>
    <w:tmpl w:val="24D8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C621CC"/>
    <w:multiLevelType w:val="multilevel"/>
    <w:tmpl w:val="83D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E4C5B"/>
    <w:multiLevelType w:val="hybridMultilevel"/>
    <w:tmpl w:val="1D968C48"/>
    <w:lvl w:ilvl="0" w:tplc="3A46DD9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7976AC"/>
    <w:multiLevelType w:val="multilevel"/>
    <w:tmpl w:val="FFF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361AB8"/>
    <w:multiLevelType w:val="multilevel"/>
    <w:tmpl w:val="528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F168D3"/>
    <w:multiLevelType w:val="multilevel"/>
    <w:tmpl w:val="765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4C75CC"/>
    <w:multiLevelType w:val="hybridMultilevel"/>
    <w:tmpl w:val="88546E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73618E"/>
    <w:multiLevelType w:val="hybridMultilevel"/>
    <w:tmpl w:val="9DCAD6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EA3409"/>
    <w:multiLevelType w:val="multilevel"/>
    <w:tmpl w:val="E63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824557"/>
    <w:multiLevelType w:val="multilevel"/>
    <w:tmpl w:val="BAA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B93550"/>
    <w:multiLevelType w:val="multilevel"/>
    <w:tmpl w:val="D90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96054F"/>
    <w:multiLevelType w:val="hybridMultilevel"/>
    <w:tmpl w:val="4EF0AB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BAC435D"/>
    <w:multiLevelType w:val="multilevel"/>
    <w:tmpl w:val="04D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9A15B9"/>
    <w:multiLevelType w:val="hybridMultilevel"/>
    <w:tmpl w:val="40DA6D34"/>
    <w:lvl w:ilvl="0" w:tplc="041F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1941836082">
    <w:abstractNumId w:val="8"/>
  </w:num>
  <w:num w:numId="2" w16cid:durableId="773288525">
    <w:abstractNumId w:val="6"/>
  </w:num>
  <w:num w:numId="3" w16cid:durableId="546451265">
    <w:abstractNumId w:val="5"/>
  </w:num>
  <w:num w:numId="4" w16cid:durableId="548035195">
    <w:abstractNumId w:val="4"/>
  </w:num>
  <w:num w:numId="5" w16cid:durableId="2036541488">
    <w:abstractNumId w:val="7"/>
  </w:num>
  <w:num w:numId="6" w16cid:durableId="663633861">
    <w:abstractNumId w:val="3"/>
  </w:num>
  <w:num w:numId="7" w16cid:durableId="1678380768">
    <w:abstractNumId w:val="2"/>
  </w:num>
  <w:num w:numId="8" w16cid:durableId="1723599599">
    <w:abstractNumId w:val="1"/>
  </w:num>
  <w:num w:numId="9" w16cid:durableId="2032877278">
    <w:abstractNumId w:val="0"/>
  </w:num>
  <w:num w:numId="10" w16cid:durableId="1000473292">
    <w:abstractNumId w:val="57"/>
  </w:num>
  <w:num w:numId="11" w16cid:durableId="219707428">
    <w:abstractNumId w:val="52"/>
  </w:num>
  <w:num w:numId="12" w16cid:durableId="357972466">
    <w:abstractNumId w:val="16"/>
  </w:num>
  <w:num w:numId="13" w16cid:durableId="873663691">
    <w:abstractNumId w:val="20"/>
  </w:num>
  <w:num w:numId="14" w16cid:durableId="1373076337">
    <w:abstractNumId w:val="25"/>
  </w:num>
  <w:num w:numId="15" w16cid:durableId="728462037">
    <w:abstractNumId w:val="58"/>
  </w:num>
  <w:num w:numId="16" w16cid:durableId="113450614">
    <w:abstractNumId w:val="29"/>
  </w:num>
  <w:num w:numId="17" w16cid:durableId="1344163936">
    <w:abstractNumId w:val="45"/>
  </w:num>
  <w:num w:numId="18" w16cid:durableId="1993749877">
    <w:abstractNumId w:val="49"/>
  </w:num>
  <w:num w:numId="19" w16cid:durableId="625546037">
    <w:abstractNumId w:val="56"/>
  </w:num>
  <w:num w:numId="20" w16cid:durableId="374818748">
    <w:abstractNumId w:val="21"/>
  </w:num>
  <w:num w:numId="21" w16cid:durableId="285241088">
    <w:abstractNumId w:val="43"/>
  </w:num>
  <w:num w:numId="22" w16cid:durableId="853761879">
    <w:abstractNumId w:val="46"/>
  </w:num>
  <w:num w:numId="23" w16cid:durableId="191306643">
    <w:abstractNumId w:val="26"/>
  </w:num>
  <w:num w:numId="24" w16cid:durableId="1095323484">
    <w:abstractNumId w:val="50"/>
  </w:num>
  <w:num w:numId="25" w16cid:durableId="2091155424">
    <w:abstractNumId w:val="11"/>
  </w:num>
  <w:num w:numId="26" w16cid:durableId="1975598013">
    <w:abstractNumId w:val="40"/>
  </w:num>
  <w:num w:numId="27" w16cid:durableId="961495374">
    <w:abstractNumId w:val="28"/>
  </w:num>
  <w:num w:numId="28" w16cid:durableId="275448702">
    <w:abstractNumId w:val="44"/>
  </w:num>
  <w:num w:numId="29" w16cid:durableId="371151317">
    <w:abstractNumId w:val="41"/>
  </w:num>
  <w:num w:numId="30" w16cid:durableId="1432774076">
    <w:abstractNumId w:val="27"/>
  </w:num>
  <w:num w:numId="31" w16cid:durableId="2068870660">
    <w:abstractNumId w:val="35"/>
  </w:num>
  <w:num w:numId="32" w16cid:durableId="1674802020">
    <w:abstractNumId w:val="60"/>
  </w:num>
  <w:num w:numId="33" w16cid:durableId="892741370">
    <w:abstractNumId w:val="51"/>
  </w:num>
  <w:num w:numId="34" w16cid:durableId="1684474715">
    <w:abstractNumId w:val="32"/>
  </w:num>
  <w:num w:numId="35" w16cid:durableId="762385401">
    <w:abstractNumId w:val="14"/>
  </w:num>
  <w:num w:numId="36" w16cid:durableId="967515706">
    <w:abstractNumId w:val="23"/>
  </w:num>
  <w:num w:numId="37" w16cid:durableId="1215003666">
    <w:abstractNumId w:val="37"/>
  </w:num>
  <w:num w:numId="38" w16cid:durableId="2121951002">
    <w:abstractNumId w:val="9"/>
  </w:num>
  <w:num w:numId="39" w16cid:durableId="471366171">
    <w:abstractNumId w:val="19"/>
  </w:num>
  <w:num w:numId="40" w16cid:durableId="300506537">
    <w:abstractNumId w:val="33"/>
  </w:num>
  <w:num w:numId="41" w16cid:durableId="794762350">
    <w:abstractNumId w:val="34"/>
  </w:num>
  <w:num w:numId="42" w16cid:durableId="1715734413">
    <w:abstractNumId w:val="12"/>
  </w:num>
  <w:num w:numId="43" w16cid:durableId="1682777012">
    <w:abstractNumId w:val="17"/>
  </w:num>
  <w:num w:numId="44" w16cid:durableId="1846557443">
    <w:abstractNumId w:val="22"/>
  </w:num>
  <w:num w:numId="45" w16cid:durableId="382415333">
    <w:abstractNumId w:val="13"/>
  </w:num>
  <w:num w:numId="46" w16cid:durableId="25716880">
    <w:abstractNumId w:val="38"/>
  </w:num>
  <w:num w:numId="47" w16cid:durableId="805465784">
    <w:abstractNumId w:val="42"/>
  </w:num>
  <w:num w:numId="48" w16cid:durableId="1851096662">
    <w:abstractNumId w:val="48"/>
  </w:num>
  <w:num w:numId="49" w16cid:durableId="965280750">
    <w:abstractNumId w:val="47"/>
  </w:num>
  <w:num w:numId="50" w16cid:durableId="148639424">
    <w:abstractNumId w:val="10"/>
  </w:num>
  <w:num w:numId="51" w16cid:durableId="164907600">
    <w:abstractNumId w:val="18"/>
  </w:num>
  <w:num w:numId="52" w16cid:durableId="71783211">
    <w:abstractNumId w:val="53"/>
  </w:num>
  <w:num w:numId="53" w16cid:durableId="1526557433">
    <w:abstractNumId w:val="31"/>
  </w:num>
  <w:num w:numId="54" w16cid:durableId="1503156216">
    <w:abstractNumId w:val="61"/>
  </w:num>
  <w:num w:numId="55" w16cid:durableId="1439059990">
    <w:abstractNumId w:val="15"/>
  </w:num>
  <w:num w:numId="56" w16cid:durableId="1677269426">
    <w:abstractNumId w:val="55"/>
  </w:num>
  <w:num w:numId="57" w16cid:durableId="547764661">
    <w:abstractNumId w:val="39"/>
  </w:num>
  <w:num w:numId="58" w16cid:durableId="30956475">
    <w:abstractNumId w:val="24"/>
  </w:num>
  <w:num w:numId="59" w16cid:durableId="447623793">
    <w:abstractNumId w:val="36"/>
  </w:num>
  <w:num w:numId="60" w16cid:durableId="1513303360">
    <w:abstractNumId w:val="59"/>
  </w:num>
  <w:num w:numId="61" w16cid:durableId="216360711">
    <w:abstractNumId w:val="30"/>
  </w:num>
  <w:num w:numId="62" w16cid:durableId="149031872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721B"/>
    <w:rsid w:val="00034616"/>
    <w:rsid w:val="0006063C"/>
    <w:rsid w:val="000D502B"/>
    <w:rsid w:val="001100F1"/>
    <w:rsid w:val="0015074B"/>
    <w:rsid w:val="00265FA5"/>
    <w:rsid w:val="0029639D"/>
    <w:rsid w:val="002A27AD"/>
    <w:rsid w:val="00326F90"/>
    <w:rsid w:val="00386A3C"/>
    <w:rsid w:val="00597E9E"/>
    <w:rsid w:val="005B3C2B"/>
    <w:rsid w:val="00641909"/>
    <w:rsid w:val="006F7271"/>
    <w:rsid w:val="007A09A3"/>
    <w:rsid w:val="00804823"/>
    <w:rsid w:val="0084271D"/>
    <w:rsid w:val="008E2D88"/>
    <w:rsid w:val="00902C3E"/>
    <w:rsid w:val="009142B5"/>
    <w:rsid w:val="00954231"/>
    <w:rsid w:val="009E67AF"/>
    <w:rsid w:val="00A94D27"/>
    <w:rsid w:val="00AA1D8D"/>
    <w:rsid w:val="00B25EF7"/>
    <w:rsid w:val="00B47730"/>
    <w:rsid w:val="00B67D6D"/>
    <w:rsid w:val="00CB0664"/>
    <w:rsid w:val="00CD1A3B"/>
    <w:rsid w:val="00D171EF"/>
    <w:rsid w:val="00EA38DA"/>
    <w:rsid w:val="00F44C98"/>
    <w:rsid w:val="00F45E8A"/>
    <w:rsid w:val="00F77513"/>
    <w:rsid w:val="00FC693F"/>
    <w:rsid w:val="00FD6D9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179FE1"/>
  <w14:defaultImageDpi w14:val="300"/>
  <w15:docId w15:val="{97E3FE27-A11A-0249-A100-A50CA945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A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A09A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7A0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AD328-CB18-445D-9344-170F6B68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2557</Words>
  <Characters>14580</Characters>
  <Application>Microsoft Office Word</Application>
  <DocSecurity>0</DocSecurity>
  <Lines>121</Lines>
  <Paragraphs>34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Halil Guler</cp:lastModifiedBy>
  <cp:revision>6</cp:revision>
  <dcterms:created xsi:type="dcterms:W3CDTF">2024-12-15T20:15:00Z</dcterms:created>
  <dcterms:modified xsi:type="dcterms:W3CDTF">2024-12-16T12:41:00Z</dcterms:modified>
  <cp:category/>
</cp:coreProperties>
</file>